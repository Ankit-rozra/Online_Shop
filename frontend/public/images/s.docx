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1"/>
        <w:ind w:left="0" w:right="718"/>
        <w:jc w:val="center"/>
        <w:rPr>
          <w:rFonts w:ascii="Calibri"/>
        </w:rPr>
      </w:pPr>
      <w:r>
        <w:rPr>
          <w:rFonts w:ascii="Calibri"/>
          <w:color w:val="1A1A1A"/>
        </w:rPr>
        <w:t>A</w:t>
      </w:r>
    </w:p>
    <w:p>
      <w:pPr>
        <w:spacing w:before="194"/>
        <w:ind w:left="3313" w:right="3909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color w:val="1A1A1A"/>
          <w:sz w:val="32"/>
        </w:rPr>
        <w:t>seminar</w:t>
      </w:r>
      <w:r>
        <w:rPr>
          <w:rFonts w:ascii="Calibri"/>
          <w:b/>
          <w:color w:val="1A1A1A"/>
          <w:spacing w:val="-2"/>
          <w:sz w:val="32"/>
        </w:rPr>
        <w:t xml:space="preserve"> </w:t>
      </w:r>
      <w:r>
        <w:rPr>
          <w:rFonts w:ascii="Calibri"/>
          <w:b/>
          <w:color w:val="1A1A1A"/>
          <w:sz w:val="32"/>
        </w:rPr>
        <w:t>file on</w:t>
      </w:r>
    </w:p>
    <w:p>
      <w:pPr>
        <w:pStyle w:val="7"/>
        <w:spacing w:before="2"/>
        <w:rPr>
          <w:rFonts w:ascii="Calibri"/>
          <w:b/>
          <w:sz w:val="23"/>
        </w:rPr>
      </w:pPr>
    </w:p>
    <w:p>
      <w:pPr>
        <w:spacing w:before="36"/>
        <w:ind w:left="3583" w:right="3909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color w:val="191919"/>
          <w:sz w:val="32"/>
        </w:rPr>
        <w:t>Brand</w:t>
      </w:r>
      <w:r>
        <w:rPr>
          <w:rFonts w:ascii="Calibri"/>
          <w:b/>
          <w:color w:val="191919"/>
          <w:spacing w:val="-5"/>
          <w:sz w:val="32"/>
        </w:rPr>
        <w:t xml:space="preserve"> </w:t>
      </w:r>
      <w:r>
        <w:rPr>
          <w:rFonts w:ascii="Calibri"/>
          <w:b/>
          <w:color w:val="191919"/>
          <w:sz w:val="32"/>
        </w:rPr>
        <w:t>management</w:t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5"/>
        <w:rPr>
          <w:rFonts w:ascii="Calibri"/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206375</wp:posOffset>
            </wp:positionV>
            <wp:extent cx="6116955" cy="3082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235" cy="3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tabs>
          <w:tab w:val="left" w:pos="7418"/>
        </w:tabs>
        <w:spacing w:before="172"/>
        <w:ind w:left="1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1A1A1A"/>
          <w:sz w:val="32"/>
        </w:rPr>
        <w:t>Submitted</w:t>
      </w:r>
      <w:r>
        <w:rPr>
          <w:rFonts w:ascii="Calibri"/>
          <w:b/>
          <w:color w:val="1A1A1A"/>
          <w:spacing w:val="-2"/>
          <w:sz w:val="32"/>
        </w:rPr>
        <w:t xml:space="preserve"> </w:t>
      </w:r>
      <w:r>
        <w:rPr>
          <w:rFonts w:ascii="Calibri"/>
          <w:b/>
          <w:color w:val="1A1A1A"/>
          <w:sz w:val="32"/>
        </w:rPr>
        <w:t>To</w:t>
      </w:r>
      <w:r>
        <w:rPr>
          <w:rFonts w:ascii="Calibri"/>
          <w:b/>
          <w:color w:val="1A1A1A"/>
          <w:spacing w:val="-1"/>
          <w:sz w:val="32"/>
        </w:rPr>
        <w:t xml:space="preserve"> </w:t>
      </w:r>
      <w:r>
        <w:rPr>
          <w:rFonts w:ascii="Calibri"/>
          <w:b/>
          <w:color w:val="1A1A1A"/>
          <w:sz w:val="32"/>
        </w:rPr>
        <w:t>:</w:t>
      </w:r>
      <w:r>
        <w:rPr>
          <w:rFonts w:ascii="Calibri"/>
          <w:b/>
          <w:color w:val="1A1A1A"/>
          <w:sz w:val="32"/>
        </w:rPr>
        <w:tab/>
      </w:r>
      <w:r>
        <w:rPr>
          <w:rFonts w:ascii="Calibri"/>
          <w:b/>
          <w:color w:val="1A1A1A"/>
          <w:sz w:val="32"/>
        </w:rPr>
        <w:t>Submitted</w:t>
      </w:r>
      <w:r>
        <w:rPr>
          <w:rFonts w:ascii="Calibri"/>
          <w:b/>
          <w:color w:val="1A1A1A"/>
          <w:spacing w:val="-2"/>
          <w:sz w:val="32"/>
        </w:rPr>
        <w:t xml:space="preserve"> </w:t>
      </w:r>
      <w:r>
        <w:rPr>
          <w:rFonts w:ascii="Calibri"/>
          <w:b/>
          <w:color w:val="1A1A1A"/>
          <w:sz w:val="32"/>
        </w:rPr>
        <w:t>By</w:t>
      </w:r>
      <w:r>
        <w:rPr>
          <w:rFonts w:ascii="Calibri"/>
          <w:b/>
          <w:color w:val="1A1A1A"/>
          <w:spacing w:val="-2"/>
          <w:sz w:val="32"/>
        </w:rPr>
        <w:t xml:space="preserve"> </w:t>
      </w:r>
      <w:r>
        <w:rPr>
          <w:rFonts w:ascii="Calibri"/>
          <w:b/>
          <w:color w:val="1A1A1A"/>
          <w:sz w:val="32"/>
        </w:rPr>
        <w:t>:</w:t>
      </w:r>
    </w:p>
    <w:p>
      <w:pPr>
        <w:pStyle w:val="7"/>
        <w:spacing w:before="4"/>
        <w:rPr>
          <w:rFonts w:ascii="Calibri"/>
          <w:b/>
          <w:sz w:val="19"/>
        </w:rPr>
      </w:pPr>
    </w:p>
    <w:p>
      <w:pPr>
        <w:spacing w:after="0"/>
        <w:rPr>
          <w:rFonts w:ascii="Calibri"/>
          <w:sz w:val="19"/>
        </w:rPr>
        <w:sectPr>
          <w:type w:val="continuous"/>
          <w:pgSz w:w="12240" w:h="15840"/>
          <w:pgMar w:top="1420" w:right="740" w:bottom="280" w:left="1340" w:header="720" w:footer="720" w:gutter="0"/>
          <w:cols w:space="720" w:num="1"/>
        </w:sectPr>
      </w:pPr>
    </w:p>
    <w:p>
      <w:pPr>
        <w:pStyle w:val="2"/>
        <w:spacing w:before="35" w:line="338" w:lineRule="auto"/>
        <w:ind w:right="24" w:hanging="1"/>
        <w:rPr>
          <w:rFonts w:ascii="Calibri"/>
        </w:rPr>
      </w:pPr>
      <w:r>
        <w:rPr>
          <w:rFonts w:ascii="Calibri"/>
          <w:color w:val="191919"/>
        </w:rPr>
        <w:t>Mrs vijay nagpal</w:t>
      </w:r>
      <w:r>
        <w:rPr>
          <w:rFonts w:ascii="Calibri"/>
          <w:color w:val="191919"/>
          <w:spacing w:val="1"/>
        </w:rPr>
        <w:t xml:space="preserve"> </w:t>
      </w:r>
      <w:r>
        <w:rPr>
          <w:rFonts w:ascii="Calibri"/>
          <w:color w:val="1A1A1A"/>
        </w:rPr>
        <w:t>(Assistant professor )</w:t>
      </w:r>
      <w:r>
        <w:rPr>
          <w:rFonts w:ascii="Calibri"/>
          <w:color w:val="1A1A1A"/>
          <w:spacing w:val="-70"/>
        </w:rPr>
        <w:t xml:space="preserve"> </w:t>
      </w:r>
      <w:r>
        <w:rPr>
          <w:rFonts w:ascii="Calibri"/>
          <w:color w:val="1A1A1A"/>
        </w:rPr>
        <w:t>JMIT</w:t>
      </w:r>
      <w:r>
        <w:rPr>
          <w:rFonts w:ascii="Calibri"/>
          <w:color w:val="1A1A1A"/>
          <w:spacing w:val="2"/>
        </w:rPr>
        <w:t xml:space="preserve"> </w:t>
      </w:r>
      <w:r>
        <w:rPr>
          <w:rFonts w:ascii="Calibri"/>
          <w:color w:val="1A1A1A"/>
        </w:rPr>
        <w:t>,</w:t>
      </w:r>
      <w:r>
        <w:rPr>
          <w:rFonts w:ascii="Calibri"/>
          <w:color w:val="1A1A1A"/>
          <w:spacing w:val="-1"/>
        </w:rPr>
        <w:t xml:space="preserve"> </w:t>
      </w:r>
      <w:r>
        <w:rPr>
          <w:rFonts w:ascii="Calibri"/>
          <w:color w:val="1A1A1A"/>
        </w:rPr>
        <w:t>Radaur</w:t>
      </w:r>
    </w:p>
    <w:p>
      <w:pPr>
        <w:spacing w:before="95" w:line="319" w:lineRule="auto"/>
        <w:ind w:right="958"/>
        <w:jc w:val="left"/>
        <w:rPr>
          <w:rFonts w:ascii="Calibri"/>
          <w:b/>
          <w:sz w:val="32"/>
        </w:rPr>
      </w:pPr>
      <w:r>
        <w:br w:type="column"/>
      </w:r>
      <w:r>
        <w:rPr>
          <w:rFonts w:hint="default" w:ascii="Calibri"/>
          <w:b/>
          <w:color w:val="191919"/>
          <w:sz w:val="32"/>
          <w:lang w:val="en-IN"/>
        </w:rPr>
        <w:t>Pratham</w:t>
      </w:r>
      <w:r>
        <w:rPr>
          <w:rFonts w:ascii="Calibri"/>
          <w:b/>
          <w:color w:val="191919"/>
          <w:spacing w:val="1"/>
          <w:sz w:val="32"/>
        </w:rPr>
        <w:t xml:space="preserve"> </w:t>
      </w:r>
      <w:r>
        <w:rPr>
          <w:rFonts w:hint="default" w:ascii="Calibri"/>
          <w:b/>
          <w:color w:val="191919"/>
          <w:spacing w:val="1"/>
          <w:sz w:val="32"/>
          <w:lang w:val="en-IN"/>
        </w:rPr>
        <w:t xml:space="preserve">  </w:t>
      </w:r>
      <w:r>
        <w:rPr>
          <w:rFonts w:ascii="Calibri"/>
          <w:b/>
          <w:color w:val="191919"/>
          <w:sz w:val="32"/>
        </w:rPr>
        <w:t>BBA</w:t>
      </w:r>
      <w:r>
        <w:rPr>
          <w:rFonts w:ascii="Calibri"/>
          <w:b/>
          <w:color w:val="191919"/>
          <w:spacing w:val="-13"/>
          <w:sz w:val="32"/>
        </w:rPr>
        <w:t xml:space="preserve"> </w:t>
      </w:r>
      <w:r>
        <w:rPr>
          <w:rFonts w:ascii="Calibri"/>
          <w:b/>
          <w:color w:val="191919"/>
          <w:sz w:val="32"/>
        </w:rPr>
        <w:t>2ndyear</w:t>
      </w:r>
    </w:p>
    <w:p>
      <w:pPr>
        <w:spacing w:before="121"/>
        <w:ind w:left="100" w:right="0" w:firstLine="0"/>
        <w:jc w:val="left"/>
        <w:rPr>
          <w:rFonts w:hint="default" w:ascii="Calibri"/>
          <w:b/>
          <w:sz w:val="32"/>
          <w:lang w:val="en-IN"/>
        </w:rPr>
      </w:pPr>
      <w:r>
        <w:rPr>
          <w:rFonts w:ascii="Calibri"/>
          <w:b/>
          <w:color w:val="191919"/>
          <w:sz w:val="32"/>
        </w:rPr>
        <w:t>40210</w:t>
      </w:r>
      <w:r>
        <w:rPr>
          <w:rFonts w:hint="default" w:ascii="Calibri"/>
          <w:b/>
          <w:color w:val="191919"/>
          <w:sz w:val="32"/>
          <w:lang w:val="en-IN"/>
        </w:rPr>
        <w:t>74</w:t>
      </w:r>
    </w:p>
    <w:p>
      <w:pPr>
        <w:spacing w:after="0"/>
        <w:jc w:val="left"/>
        <w:rPr>
          <w:rFonts w:ascii="Calibri"/>
          <w:sz w:val="32"/>
        </w:rPr>
      </w:pPr>
    </w:p>
    <w:p>
      <w:pPr>
        <w:spacing w:after="0"/>
        <w:jc w:val="left"/>
        <w:rPr>
          <w:rFonts w:ascii="Calibri"/>
          <w:sz w:val="32"/>
        </w:rPr>
      </w:pPr>
    </w:p>
    <w:p>
      <w:pPr>
        <w:spacing w:after="0"/>
        <w:jc w:val="left"/>
        <w:rPr>
          <w:rFonts w:ascii="Calibri"/>
          <w:sz w:val="32"/>
        </w:rPr>
        <w:sectPr>
          <w:type w:val="continuous"/>
          <w:pgSz w:w="12240" w:h="15840"/>
          <w:pgMar w:top="1420" w:right="740" w:bottom="280" w:left="1340" w:header="720" w:footer="720" w:gutter="0"/>
          <w:cols w:equalWidth="0" w:num="2">
            <w:col w:w="2957" w:space="4363"/>
            <w:col w:w="2840"/>
          </w:cols>
        </w:sectPr>
      </w:pPr>
    </w:p>
    <w:p>
      <w:pPr>
        <w:spacing w:before="21"/>
        <w:ind w:left="3583" w:right="3895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color w:val="1A1A1A"/>
          <w:sz w:val="32"/>
        </w:rPr>
        <w:t>Declaration</w:t>
      </w:r>
    </w:p>
    <w:p>
      <w:pPr>
        <w:pStyle w:val="7"/>
        <w:rPr>
          <w:rFonts w:ascii="Calibri"/>
          <w:b/>
          <w:sz w:val="32"/>
        </w:rPr>
      </w:pPr>
    </w:p>
    <w:p>
      <w:pPr>
        <w:pStyle w:val="4"/>
        <w:spacing w:line="360" w:lineRule="auto"/>
        <w:ind w:right="756"/>
      </w:pPr>
      <w:r>
        <w:rPr>
          <w:color w:val="1A1A1A"/>
        </w:rPr>
        <w:t>Niket Roll no. ( 3</w:t>
      </w:r>
      <w:r>
        <w:rPr>
          <w:color w:val="1A1A1A"/>
          <w:vertAlign w:val="superscript"/>
        </w:rPr>
        <w:t>rd</w:t>
      </w:r>
      <w:r>
        <w:rPr>
          <w:color w:val="1A1A1A"/>
          <w:vertAlign w:val="baseline"/>
        </w:rPr>
        <w:t xml:space="preserve"> semester ) student of JMIT campus , Radaur here by declare that ‘ Types of</w:t>
      </w:r>
      <w:r>
        <w:rPr>
          <w:color w:val="1A1A1A"/>
          <w:spacing w:val="-52"/>
          <w:vertAlign w:val="baseline"/>
        </w:rPr>
        <w:t xml:space="preserve"> </w:t>
      </w:r>
      <w:r>
        <w:rPr>
          <w:color w:val="1A1A1A"/>
          <w:vertAlign w:val="baseline"/>
        </w:rPr>
        <w:t>business communication’ is an original work and the same has not been submitted by any</w:t>
      </w:r>
      <w:r>
        <w:rPr>
          <w:color w:val="1A1A1A"/>
          <w:spacing w:val="1"/>
          <w:vertAlign w:val="baseline"/>
        </w:rPr>
        <w:t xml:space="preserve"> </w:t>
      </w:r>
      <w:r>
        <w:rPr>
          <w:color w:val="1A1A1A"/>
          <w:vertAlign w:val="baseline"/>
        </w:rPr>
        <w:t>other</w:t>
      </w:r>
      <w:r>
        <w:rPr>
          <w:color w:val="1A1A1A"/>
          <w:spacing w:val="-2"/>
          <w:vertAlign w:val="baseline"/>
        </w:rPr>
        <w:t xml:space="preserve"> </w:t>
      </w:r>
      <w:r>
        <w:rPr>
          <w:color w:val="1A1A1A"/>
          <w:vertAlign w:val="baseline"/>
        </w:rPr>
        <w:t>institute</w:t>
      </w:r>
      <w:r>
        <w:rPr>
          <w:color w:val="1A1A1A"/>
          <w:spacing w:val="2"/>
          <w:vertAlign w:val="baseline"/>
        </w:rPr>
        <w:t xml:space="preserve"> </w:t>
      </w:r>
      <w:r>
        <w:rPr>
          <w:color w:val="1A1A1A"/>
          <w:vertAlign w:val="baseline"/>
        </w:rPr>
        <w:t>for</w:t>
      </w:r>
      <w:r>
        <w:rPr>
          <w:color w:val="1A1A1A"/>
          <w:spacing w:val="-1"/>
          <w:vertAlign w:val="baseline"/>
        </w:rPr>
        <w:t xml:space="preserve"> </w:t>
      </w:r>
      <w:r>
        <w:rPr>
          <w:color w:val="1A1A1A"/>
          <w:vertAlign w:val="baseline"/>
        </w:rPr>
        <w:t>the</w:t>
      </w:r>
      <w:r>
        <w:rPr>
          <w:color w:val="1A1A1A"/>
          <w:spacing w:val="-6"/>
          <w:vertAlign w:val="baseline"/>
        </w:rPr>
        <w:t xml:space="preserve"> </w:t>
      </w:r>
      <w:r>
        <w:rPr>
          <w:color w:val="1A1A1A"/>
          <w:vertAlign w:val="baseline"/>
        </w:rPr>
        <w:t>award</w:t>
      </w:r>
      <w:r>
        <w:rPr>
          <w:color w:val="1A1A1A"/>
          <w:spacing w:val="-4"/>
          <w:vertAlign w:val="baseline"/>
        </w:rPr>
        <w:t xml:space="preserve"> </w:t>
      </w:r>
      <w:r>
        <w:rPr>
          <w:color w:val="1A1A1A"/>
          <w:vertAlign w:val="baseline"/>
        </w:rPr>
        <w:t>of</w:t>
      </w:r>
      <w:r>
        <w:rPr>
          <w:color w:val="1A1A1A"/>
          <w:spacing w:val="-1"/>
          <w:vertAlign w:val="baseline"/>
        </w:rPr>
        <w:t xml:space="preserve"> </w:t>
      </w:r>
      <w:r>
        <w:rPr>
          <w:color w:val="1A1A1A"/>
          <w:vertAlign w:val="baseline"/>
        </w:rPr>
        <w:t>any</w:t>
      </w:r>
      <w:r>
        <w:rPr>
          <w:color w:val="1A1A1A"/>
          <w:spacing w:val="-4"/>
          <w:vertAlign w:val="baseline"/>
        </w:rPr>
        <w:t xml:space="preserve"> </w:t>
      </w:r>
      <w:r>
        <w:rPr>
          <w:color w:val="1A1A1A"/>
          <w:vertAlign w:val="baseline"/>
        </w:rPr>
        <w:t>other</w:t>
      </w:r>
      <w:r>
        <w:rPr>
          <w:color w:val="1A1A1A"/>
          <w:spacing w:val="-1"/>
          <w:vertAlign w:val="baseline"/>
        </w:rPr>
        <w:t xml:space="preserve"> </w:t>
      </w:r>
      <w:r>
        <w:rPr>
          <w:color w:val="1A1A1A"/>
          <w:vertAlign w:val="baseline"/>
        </w:rPr>
        <w:t>degree</w:t>
      </w:r>
      <w:r>
        <w:rPr>
          <w:color w:val="1A1A1A"/>
          <w:spacing w:val="6"/>
          <w:vertAlign w:val="baseline"/>
        </w:rPr>
        <w:t xml:space="preserve"> </w:t>
      </w:r>
      <w:r>
        <w:rPr>
          <w:color w:val="1A1A1A"/>
          <w:vertAlign w:val="baseline"/>
        </w:rPr>
        <w:t>.</w:t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6"/>
        <w:rPr>
          <w:rFonts w:ascii="Calibri"/>
          <w:b/>
          <w:sz w:val="22"/>
        </w:rPr>
      </w:pPr>
    </w:p>
    <w:p>
      <w:pPr>
        <w:spacing w:before="52" w:line="312" w:lineRule="auto"/>
        <w:ind w:left="7480" w:right="731" w:firstLine="880"/>
        <w:jc w:val="right"/>
        <w:rPr>
          <w:rFonts w:ascii="Calibri"/>
          <w:b/>
          <w:sz w:val="24"/>
        </w:rPr>
      </w:pPr>
      <w:r>
        <w:rPr>
          <w:rFonts w:hint="default" w:ascii="Calibri"/>
          <w:b/>
          <w:color w:val="191919"/>
          <w:sz w:val="24"/>
          <w:lang w:val="en-IN"/>
        </w:rPr>
        <w:t>Pratham</w:t>
      </w:r>
      <w:r>
        <w:rPr>
          <w:rFonts w:ascii="Calibri"/>
          <w:b/>
          <w:color w:val="191919"/>
          <w:spacing w:val="-53"/>
          <w:sz w:val="24"/>
        </w:rPr>
        <w:t xml:space="preserve"> </w:t>
      </w:r>
      <w:r>
        <w:rPr>
          <w:rFonts w:ascii="Calibri"/>
          <w:b/>
          <w:color w:val="191919"/>
          <w:sz w:val="24"/>
        </w:rPr>
        <w:t>BBA ( 3rdsemester)</w:t>
      </w:r>
    </w:p>
    <w:p>
      <w:pPr>
        <w:spacing w:before="118"/>
        <w:ind w:left="0" w:right="1166" w:firstLine="0"/>
        <w:jc w:val="right"/>
        <w:rPr>
          <w:rFonts w:hint="default" w:ascii="Calibri"/>
          <w:b/>
          <w:sz w:val="24"/>
          <w:lang w:val="en-IN"/>
        </w:rPr>
      </w:pPr>
      <w:r>
        <w:rPr>
          <w:rFonts w:hint="default" w:ascii="Calibri"/>
          <w:b/>
          <w:color w:val="191919"/>
          <w:sz w:val="24"/>
          <w:lang w:val="en-IN"/>
        </w:rPr>
        <w:t xml:space="preserve"> </w:t>
      </w:r>
      <w:r>
        <w:rPr>
          <w:rFonts w:ascii="Calibri"/>
          <w:b/>
          <w:color w:val="191919"/>
          <w:sz w:val="24"/>
        </w:rPr>
        <w:t>40210</w:t>
      </w:r>
      <w:r>
        <w:rPr>
          <w:rFonts w:hint="default" w:ascii="Calibri"/>
          <w:b/>
          <w:color w:val="191919"/>
          <w:sz w:val="24"/>
          <w:lang w:val="en-IN"/>
        </w:rPr>
        <w:t>74</w:t>
      </w:r>
    </w:p>
    <w:p>
      <w:pPr>
        <w:spacing w:after="0"/>
        <w:jc w:val="both"/>
        <w:rPr>
          <w:rFonts w:ascii="Calibri"/>
          <w:sz w:val="24"/>
        </w:rPr>
        <w:sectPr>
          <w:pgSz w:w="12240" w:h="15840"/>
          <w:pgMar w:top="1420" w:right="740" w:bottom="280" w:left="1340" w:header="720" w:footer="720" w:gutter="0"/>
          <w:cols w:space="720" w:num="1"/>
        </w:sectPr>
      </w:pPr>
    </w:p>
    <w:p>
      <w:pPr>
        <w:pStyle w:val="2"/>
        <w:spacing w:before="21"/>
        <w:ind w:left="3409" w:right="4218"/>
        <w:jc w:val="center"/>
        <w:rPr>
          <w:rFonts w:ascii="Calibri"/>
        </w:rPr>
      </w:pPr>
      <w:r>
        <w:rPr>
          <w:rFonts w:ascii="Calibri"/>
          <w:color w:val="1A1A1A"/>
        </w:rPr>
        <w:t>Acknowledgement</w:t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8"/>
        <w:rPr>
          <w:rFonts w:ascii="Calibri"/>
          <w:b/>
          <w:sz w:val="16"/>
        </w:rPr>
      </w:pPr>
    </w:p>
    <w:p>
      <w:pPr>
        <w:pStyle w:val="4"/>
        <w:spacing w:before="52" w:line="360" w:lineRule="auto"/>
        <w:ind w:right="694"/>
      </w:pPr>
      <w:r>
        <w:rPr>
          <w:color w:val="191919"/>
        </w:rPr>
        <w:t>With the deep sense of gratitude, I wish to place on record my profound thanks to all of those</w:t>
      </w:r>
      <w:r>
        <w:rPr>
          <w:color w:val="191919"/>
          <w:spacing w:val="-52"/>
        </w:rPr>
        <w:t xml:space="preserve"> </w:t>
      </w:r>
      <w:r>
        <w:rPr>
          <w:color w:val="191919"/>
        </w:rPr>
        <w:t>who</w:t>
      </w:r>
      <w:r>
        <w:rPr>
          <w:color w:val="191919"/>
          <w:spacing w:val="-2"/>
        </w:rPr>
        <w:t xml:space="preserve"> </w:t>
      </w:r>
      <w:r>
        <w:rPr>
          <w:color w:val="191919"/>
        </w:rPr>
        <w:t>supported and</w:t>
      </w:r>
      <w:r>
        <w:rPr>
          <w:color w:val="191919"/>
          <w:spacing w:val="-1"/>
        </w:rPr>
        <w:t xml:space="preserve"> </w:t>
      </w:r>
      <w:r>
        <w:rPr>
          <w:color w:val="191919"/>
        </w:rPr>
        <w:t>encouraged</w:t>
      </w:r>
      <w:r>
        <w:rPr>
          <w:color w:val="191919"/>
          <w:spacing w:val="-1"/>
        </w:rPr>
        <w:t xml:space="preserve"> </w:t>
      </w:r>
      <w:r>
        <w:rPr>
          <w:color w:val="191919"/>
        </w:rPr>
        <w:t>me</w:t>
      </w:r>
      <w:r>
        <w:rPr>
          <w:color w:val="191919"/>
          <w:spacing w:val="-2"/>
        </w:rPr>
        <w:t xml:space="preserve"> </w:t>
      </w:r>
      <w:r>
        <w:rPr>
          <w:color w:val="191919"/>
        </w:rPr>
        <w:t>to come</w:t>
      </w:r>
      <w:r>
        <w:rPr>
          <w:color w:val="191919"/>
          <w:spacing w:val="-2"/>
        </w:rPr>
        <w:t xml:space="preserve"> </w:t>
      </w:r>
      <w:r>
        <w:rPr>
          <w:color w:val="191919"/>
        </w:rPr>
        <w:t>out with</w:t>
      </w:r>
      <w:r>
        <w:rPr>
          <w:color w:val="191919"/>
          <w:spacing w:val="-2"/>
        </w:rPr>
        <w:t xml:space="preserve"> </w:t>
      </w:r>
      <w:r>
        <w:rPr>
          <w:color w:val="191919"/>
        </w:rPr>
        <w:t>this seminar</w:t>
      </w:r>
      <w:r>
        <w:rPr>
          <w:color w:val="191919"/>
          <w:spacing w:val="-1"/>
        </w:rPr>
        <w:t xml:space="preserve"> </w:t>
      </w:r>
      <w:r>
        <w:rPr>
          <w:color w:val="191919"/>
        </w:rPr>
        <w:t>successfully .</w:t>
      </w:r>
    </w:p>
    <w:p>
      <w:pPr>
        <w:pStyle w:val="7"/>
        <w:spacing w:before="9"/>
        <w:rPr>
          <w:rFonts w:ascii="Calibri"/>
          <w:b/>
          <w:sz w:val="19"/>
        </w:rPr>
      </w:pPr>
    </w:p>
    <w:p>
      <w:pPr>
        <w:spacing w:before="0" w:line="309" w:lineRule="auto"/>
        <w:ind w:left="100" w:right="369" w:hanging="1"/>
        <w:jc w:val="left"/>
        <w:rPr>
          <w:rFonts w:ascii="Calibri"/>
          <w:b/>
          <w:sz w:val="24"/>
        </w:rPr>
      </w:pPr>
      <w:r>
        <w:rPr>
          <w:rFonts w:ascii="Calibri"/>
          <w:b/>
          <w:color w:val="191919"/>
          <w:sz w:val="24"/>
        </w:rPr>
        <w:t>I express my sincere thanks to my project guide Mrs vijay nagpal for valuable guidance , time and</w:t>
      </w:r>
      <w:r>
        <w:rPr>
          <w:rFonts w:ascii="Calibri"/>
          <w:b/>
          <w:color w:val="191919"/>
          <w:spacing w:val="-52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continuous</w:t>
      </w:r>
      <w:r>
        <w:rPr>
          <w:rFonts w:ascii="Calibri"/>
          <w:b/>
          <w:color w:val="1A1A1A"/>
          <w:spacing w:val="-2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efforts</w:t>
      </w:r>
      <w:r>
        <w:rPr>
          <w:rFonts w:ascii="Calibri"/>
          <w:b/>
          <w:color w:val="1A1A1A"/>
          <w:spacing w:val="-1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for</w:t>
      </w:r>
      <w:r>
        <w:rPr>
          <w:rFonts w:ascii="Calibri"/>
          <w:b/>
          <w:color w:val="1A1A1A"/>
          <w:spacing w:val="-1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completion</w:t>
      </w:r>
      <w:r>
        <w:rPr>
          <w:rFonts w:ascii="Calibri"/>
          <w:b/>
          <w:color w:val="1A1A1A"/>
          <w:spacing w:val="-5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of</w:t>
      </w:r>
      <w:r>
        <w:rPr>
          <w:rFonts w:ascii="Calibri"/>
          <w:b/>
          <w:color w:val="1A1A1A"/>
          <w:spacing w:val="-1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my</w:t>
      </w:r>
      <w:r>
        <w:rPr>
          <w:rFonts w:ascii="Calibri"/>
          <w:b/>
          <w:color w:val="1A1A1A"/>
          <w:spacing w:val="1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seminar</w:t>
      </w:r>
      <w:r>
        <w:rPr>
          <w:rFonts w:ascii="Calibri"/>
          <w:b/>
          <w:color w:val="1A1A1A"/>
          <w:spacing w:val="-2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report</w:t>
      </w:r>
      <w:r>
        <w:rPr>
          <w:rFonts w:ascii="Calibri"/>
          <w:b/>
          <w:color w:val="1A1A1A"/>
          <w:spacing w:val="1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.</w:t>
      </w:r>
    </w:p>
    <w:p>
      <w:pPr>
        <w:pStyle w:val="7"/>
        <w:spacing w:before="8"/>
        <w:rPr>
          <w:rFonts w:ascii="Calibri"/>
          <w:b/>
        </w:rPr>
      </w:pPr>
    </w:p>
    <w:p>
      <w:pPr>
        <w:pStyle w:val="4"/>
        <w:spacing w:line="360" w:lineRule="auto"/>
        <w:ind w:right="756"/>
      </w:pPr>
      <w:r>
        <w:rPr>
          <w:color w:val="1A1A1A"/>
        </w:rPr>
        <w:t>Last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but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not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least 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 am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very thankful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to my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friends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who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continuously supported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me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during</w:t>
      </w:r>
      <w:r>
        <w:rPr>
          <w:color w:val="1A1A1A"/>
          <w:spacing w:val="-5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submission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report.</w:t>
      </w:r>
    </w:p>
    <w:p>
      <w:pPr>
        <w:pStyle w:val="7"/>
        <w:spacing w:before="8"/>
        <w:rPr>
          <w:rFonts w:ascii="Calibri"/>
          <w:b/>
          <w:sz w:val="25"/>
        </w:rPr>
      </w:pPr>
    </w:p>
    <w:p>
      <w:pPr>
        <w:spacing w:before="51"/>
        <w:ind w:left="0" w:right="676" w:firstLine="0"/>
        <w:jc w:val="right"/>
        <w:rPr>
          <w:rFonts w:hint="default" w:ascii="Calibri"/>
          <w:b/>
          <w:sz w:val="24"/>
          <w:lang w:val="en-IN"/>
        </w:rPr>
      </w:pPr>
      <w:r>
        <w:rPr>
          <w:rFonts w:hint="default" w:ascii="Calibri"/>
          <w:b/>
          <w:color w:val="191919"/>
          <w:sz w:val="24"/>
          <w:lang w:val="en-IN"/>
        </w:rPr>
        <w:t>Pratham</w:t>
      </w:r>
    </w:p>
    <w:p>
      <w:pPr>
        <w:pStyle w:val="7"/>
        <w:spacing w:before="5"/>
        <w:rPr>
          <w:rFonts w:ascii="Calibri"/>
          <w:b/>
          <w:sz w:val="15"/>
        </w:rPr>
      </w:pPr>
    </w:p>
    <w:p>
      <w:pPr>
        <w:pStyle w:val="4"/>
        <w:spacing w:before="71"/>
        <w:ind w:left="0" w:right="1078"/>
        <w:jc w:val="right"/>
      </w:pPr>
      <w:r>
        <w:rPr>
          <w:color w:val="1A1A1A"/>
        </w:rPr>
        <w:t>BBA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3</w:t>
      </w:r>
      <w:r>
        <w:rPr>
          <w:color w:val="1A1A1A"/>
          <w:vertAlign w:val="superscript"/>
        </w:rPr>
        <w:t>rd</w:t>
      </w:r>
      <w:r>
        <w:rPr>
          <w:color w:val="1A1A1A"/>
          <w:spacing w:val="-3"/>
          <w:vertAlign w:val="baseline"/>
        </w:rPr>
        <w:t xml:space="preserve"> </w:t>
      </w:r>
      <w:r>
        <w:rPr>
          <w:color w:val="1A1A1A"/>
          <w:vertAlign w:val="baseline"/>
        </w:rPr>
        <w:t>semester</w:t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18"/>
        </w:rPr>
      </w:pPr>
    </w:p>
    <w:p>
      <w:pPr>
        <w:spacing w:before="51"/>
        <w:ind w:left="0" w:right="1166" w:firstLine="0"/>
        <w:jc w:val="right"/>
        <w:rPr>
          <w:rFonts w:hint="default" w:ascii="Calibri"/>
          <w:b/>
          <w:sz w:val="24"/>
          <w:lang w:val="en-IN"/>
        </w:rPr>
      </w:pPr>
      <w:r>
        <w:rPr>
          <w:rFonts w:ascii="Calibri"/>
          <w:b/>
          <w:color w:val="191919"/>
          <w:sz w:val="24"/>
        </w:rPr>
        <w:t>40210</w:t>
      </w:r>
      <w:r>
        <w:rPr>
          <w:rFonts w:hint="default" w:ascii="Calibri"/>
          <w:b/>
          <w:color w:val="191919"/>
          <w:sz w:val="24"/>
          <w:lang w:val="en-IN"/>
        </w:rPr>
        <w:t>74</w:t>
      </w:r>
      <w:bookmarkStart w:id="50" w:name="_GoBack"/>
      <w:bookmarkEnd w:id="50"/>
    </w:p>
    <w:p>
      <w:pPr>
        <w:spacing w:after="0"/>
        <w:jc w:val="right"/>
        <w:rPr>
          <w:rFonts w:ascii="Calibri"/>
          <w:sz w:val="24"/>
        </w:rPr>
        <w:sectPr>
          <w:pgSz w:w="12240" w:h="15840"/>
          <w:pgMar w:top="1420" w:right="740" w:bottom="280" w:left="1340" w:header="720" w:footer="720" w:gutter="0"/>
          <w:cols w:space="720" w:num="1"/>
        </w:sectPr>
      </w:pPr>
    </w:p>
    <w:p>
      <w:pPr>
        <w:pStyle w:val="7"/>
        <w:rPr>
          <w:rFonts w:ascii="Calibri"/>
          <w:b/>
          <w:sz w:val="20"/>
        </w:rPr>
      </w:pPr>
    </w:p>
    <w:p>
      <w:pPr>
        <w:pStyle w:val="2"/>
        <w:spacing w:before="227" w:line="372" w:lineRule="exact"/>
        <w:rPr>
          <w:rFonts w:ascii="Cambria"/>
        </w:rPr>
      </w:pPr>
      <w:bookmarkStart w:id="0" w:name="Introduction"/>
      <w:bookmarkEnd w:id="0"/>
      <w:r>
        <w:rPr>
          <w:rFonts w:ascii="Cambria"/>
          <w:color w:val="1A1A1A"/>
        </w:rPr>
        <w:t>Introduction</w:t>
      </w:r>
    </w:p>
    <w:p>
      <w:pPr>
        <w:pStyle w:val="7"/>
        <w:ind w:left="100" w:right="1032"/>
        <w:jc w:val="both"/>
      </w:pPr>
      <w:r>
        <w:rPr>
          <w:color w:val="1A1A1A"/>
        </w:rPr>
        <w:t>Communication is an essential element in the success of any business. The process of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transferring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information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one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person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another,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within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outside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business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environment, is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termed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 xml:space="preserve">as </w:t>
      </w:r>
      <w:r>
        <w:rPr>
          <w:rFonts w:ascii="Cambria" w:hAnsi="Cambria"/>
          <w:b/>
          <w:color w:val="1A1A1A"/>
        </w:rPr>
        <w:t>‘Business</w:t>
      </w:r>
      <w:r>
        <w:rPr>
          <w:rFonts w:ascii="Cambria" w:hAnsi="Cambria"/>
          <w:b/>
          <w:color w:val="1A1A1A"/>
          <w:spacing w:val="-4"/>
        </w:rPr>
        <w:t xml:space="preserve"> </w:t>
      </w:r>
      <w:r>
        <w:rPr>
          <w:rFonts w:ascii="Cambria" w:hAnsi="Cambria"/>
          <w:b/>
          <w:color w:val="1A1A1A"/>
        </w:rPr>
        <w:t>Communication.’</w:t>
      </w:r>
      <w:r>
        <w:rPr>
          <w:rFonts w:ascii="Cambria" w:hAnsi="Cambria"/>
          <w:b/>
          <w:color w:val="1A1A1A"/>
          <w:spacing w:val="6"/>
        </w:rPr>
        <w:t xml:space="preserve"> </w:t>
      </w:r>
      <w:r>
        <w:rPr>
          <w:color w:val="1A1A1A"/>
        </w:rPr>
        <w:t>The term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‘Business</w:t>
      </w:r>
    </w:p>
    <w:p>
      <w:pPr>
        <w:pStyle w:val="7"/>
        <w:ind w:left="100" w:right="756"/>
        <w:rPr>
          <w:rFonts w:ascii="Cambria" w:hAnsi="Cambria"/>
          <w:b/>
        </w:rPr>
      </w:pPr>
      <w:r>
        <w:rPr>
          <w:color w:val="1A1A1A"/>
        </w:rPr>
        <w:t>Communication’ is derived from general communication which is associated with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business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activities.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other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terms,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between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business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parties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or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people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business-related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tasks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considered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7"/>
        </w:rPr>
        <w:t xml:space="preserve"> </w:t>
      </w:r>
      <w:r>
        <w:rPr>
          <w:rFonts w:ascii="Cambria" w:hAnsi="Cambria"/>
          <w:b/>
          <w:color w:val="1A1A1A"/>
        </w:rPr>
        <w:t>‘Business</w:t>
      </w:r>
      <w:r>
        <w:rPr>
          <w:rFonts w:ascii="Cambria" w:hAnsi="Cambria"/>
          <w:b/>
          <w:color w:val="1A1A1A"/>
          <w:spacing w:val="2"/>
        </w:rPr>
        <w:t xml:space="preserve"> </w:t>
      </w:r>
      <w:r>
        <w:rPr>
          <w:rFonts w:ascii="Cambria" w:hAnsi="Cambria"/>
          <w:b/>
          <w:color w:val="1A1A1A"/>
        </w:rPr>
        <w:t>Communication.’</w:t>
      </w:r>
    </w:p>
    <w:p>
      <w:pPr>
        <w:pStyle w:val="7"/>
        <w:rPr>
          <w:rFonts w:ascii="Cambria"/>
          <w:b/>
          <w:sz w:val="32"/>
        </w:rPr>
      </w:pPr>
    </w:p>
    <w:p>
      <w:pPr>
        <w:pStyle w:val="2"/>
        <w:spacing w:line="375" w:lineRule="exact"/>
        <w:rPr>
          <w:rFonts w:ascii="Cambria"/>
        </w:rPr>
      </w:pPr>
      <w:bookmarkStart w:id="1" w:name="Definition"/>
      <w:bookmarkEnd w:id="1"/>
      <w:r>
        <w:rPr>
          <w:rFonts w:ascii="Cambria"/>
          <w:color w:val="1A1A1A"/>
        </w:rPr>
        <w:t>Definition</w:t>
      </w:r>
    </w:p>
    <w:p>
      <w:pPr>
        <w:pStyle w:val="7"/>
        <w:spacing w:line="242" w:lineRule="auto"/>
        <w:ind w:left="100" w:right="938"/>
      </w:pPr>
      <w:r>
        <w:rPr>
          <w:color w:val="1A1A1A"/>
        </w:rPr>
        <w:t>Different scholars have given different definitions of Business Communication. Few of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them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are mentioned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below:</w:t>
      </w:r>
    </w:p>
    <w:p>
      <w:pPr>
        <w:pStyle w:val="7"/>
        <w:spacing w:before="8"/>
        <w:rPr>
          <w:sz w:val="25"/>
        </w:rPr>
      </w:pPr>
    </w:p>
    <w:p>
      <w:pPr>
        <w:pStyle w:val="7"/>
        <w:spacing w:before="1"/>
        <w:ind w:left="100" w:right="1922"/>
      </w:pPr>
      <w:r>
        <w:rPr>
          <w:rFonts w:ascii="Cambria"/>
          <w:b/>
          <w:color w:val="1A1A1A"/>
          <w:sz w:val="27"/>
        </w:rPr>
        <w:t>A</w:t>
      </w:r>
      <w:r>
        <w:rPr>
          <w:rFonts w:ascii="Cambria"/>
          <w:b/>
          <w:color w:val="1A1A1A"/>
        </w:rPr>
        <w:t xml:space="preserve">ccording to Ricks and </w:t>
      </w:r>
      <w:r>
        <w:rPr>
          <w:color w:val="1A1A1A"/>
        </w:rPr>
        <w:t>defined Business Communication as a system that is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responsible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affect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change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throughout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 whole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organization.</w:t>
      </w:r>
    </w:p>
    <w:p>
      <w:pPr>
        <w:pStyle w:val="7"/>
        <w:ind w:left="100" w:right="1049"/>
      </w:pPr>
      <w:r>
        <w:rPr>
          <w:rFonts w:ascii="Cambria"/>
          <w:b/>
          <w:color w:val="1A1A1A"/>
        </w:rPr>
        <w:t xml:space="preserve">According to W.H. </w:t>
      </w:r>
      <w:r>
        <w:rPr>
          <w:color w:val="1A1A1A"/>
        </w:rPr>
        <w:t>Business Communication is exchanging business-related different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views,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ideas,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news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within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related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parties.</w:t>
      </w:r>
    </w:p>
    <w:p>
      <w:pPr>
        <w:pStyle w:val="7"/>
        <w:ind w:left="100" w:right="732"/>
      </w:pPr>
      <w:r>
        <w:rPr>
          <w:rFonts w:ascii="Cambria"/>
          <w:b/>
          <w:color w:val="1A1A1A"/>
        </w:rPr>
        <w:t xml:space="preserve">Prof. J. Haste stated </w:t>
      </w:r>
      <w:r>
        <w:rPr>
          <w:color w:val="1A1A1A"/>
        </w:rPr>
        <w:t>that when the communication occurs between either two or more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than two business people for the purpose of effective organization and administration of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business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it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considered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Business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Communication.</w:t>
      </w:r>
    </w:p>
    <w:p>
      <w:pPr>
        <w:pStyle w:val="9"/>
        <w:numPr>
          <w:ilvl w:val="0"/>
          <w:numId w:val="1"/>
        </w:numPr>
        <w:tabs>
          <w:tab w:val="left" w:pos="1275"/>
          <w:tab w:val="left" w:pos="1276"/>
        </w:tabs>
        <w:spacing w:before="1" w:after="0" w:line="240" w:lineRule="auto"/>
        <w:ind w:left="1276" w:right="1096" w:hanging="360"/>
        <w:jc w:val="left"/>
        <w:rPr>
          <w:sz w:val="24"/>
        </w:rPr>
      </w:pPr>
      <w:r>
        <w:rPr>
          <w:color w:val="1A1A1A"/>
          <w:sz w:val="24"/>
        </w:rPr>
        <w:t>Effective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business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communication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is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way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employees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management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communicate to achieve organizational goals. The objective is to improve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organizational efficiency by reducing mistakes. Business Communication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includes different aspects like marketing, public relations, customer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relations, corporate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interpersonal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communication,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etc.</w:t>
      </w:r>
    </w:p>
    <w:p>
      <w:pPr>
        <w:pStyle w:val="3"/>
        <w:spacing w:before="7" w:line="326" w:lineRule="exact"/>
        <w:ind w:left="1276" w:firstLine="0"/>
        <w:rPr>
          <w:rFonts w:ascii="Cambria"/>
        </w:rPr>
      </w:pPr>
      <w:r>
        <w:rPr>
          <w:rFonts w:ascii="Cambria"/>
          <w:color w:val="1A1A1A"/>
        </w:rPr>
        <w:t>Basic</w:t>
      </w:r>
      <w:r>
        <w:rPr>
          <w:rFonts w:ascii="Cambria"/>
          <w:color w:val="1A1A1A"/>
          <w:spacing w:val="-5"/>
        </w:rPr>
        <w:t xml:space="preserve"> </w:t>
      </w:r>
      <w:r>
        <w:rPr>
          <w:rFonts w:ascii="Cambria"/>
          <w:color w:val="1A1A1A"/>
        </w:rPr>
        <w:t>elements</w:t>
      </w:r>
      <w:r>
        <w:rPr>
          <w:rFonts w:ascii="Cambria"/>
          <w:color w:val="1A1A1A"/>
          <w:spacing w:val="-3"/>
        </w:rPr>
        <w:t xml:space="preserve"> </w:t>
      </w:r>
      <w:r>
        <w:rPr>
          <w:rFonts w:ascii="Cambria"/>
          <w:color w:val="1A1A1A"/>
        </w:rPr>
        <w:t>of</w:t>
      </w:r>
      <w:r>
        <w:rPr>
          <w:rFonts w:ascii="Cambria"/>
          <w:color w:val="1A1A1A"/>
          <w:spacing w:val="-6"/>
        </w:rPr>
        <w:t xml:space="preserve"> </w:t>
      </w:r>
      <w:r>
        <w:rPr>
          <w:rFonts w:ascii="Cambria"/>
          <w:color w:val="1A1A1A"/>
        </w:rPr>
        <w:t>Business communication:</w:t>
      </w:r>
    </w:p>
    <w:p>
      <w:pPr>
        <w:pStyle w:val="9"/>
        <w:numPr>
          <w:ilvl w:val="0"/>
          <w:numId w:val="1"/>
        </w:numPr>
        <w:tabs>
          <w:tab w:val="left" w:pos="1335"/>
          <w:tab w:val="left" w:pos="1336"/>
        </w:tabs>
        <w:spacing w:before="0" w:after="0" w:line="314" w:lineRule="exact"/>
        <w:ind w:left="1336" w:right="0" w:hanging="420"/>
        <w:jc w:val="left"/>
        <w:rPr>
          <w:rFonts w:ascii="Cambria" w:hAnsi="Cambria"/>
          <w:sz w:val="27"/>
        </w:rPr>
      </w:pPr>
      <w:r>
        <w:rPr>
          <w:rFonts w:ascii="Cambria" w:hAnsi="Cambria"/>
          <w:color w:val="1A1A1A"/>
          <w:sz w:val="27"/>
        </w:rPr>
        <w:t>Sender</w:t>
      </w:r>
    </w:p>
    <w:p>
      <w:pPr>
        <w:pStyle w:val="9"/>
        <w:numPr>
          <w:ilvl w:val="0"/>
          <w:numId w:val="1"/>
        </w:numPr>
        <w:tabs>
          <w:tab w:val="left" w:pos="1275"/>
          <w:tab w:val="left" w:pos="1276"/>
        </w:tabs>
        <w:spacing w:before="0" w:after="0" w:line="315" w:lineRule="exact"/>
        <w:ind w:left="1276" w:right="0" w:hanging="360"/>
        <w:jc w:val="left"/>
        <w:rPr>
          <w:rFonts w:ascii="Cambria" w:hAnsi="Cambria"/>
          <w:sz w:val="27"/>
        </w:rPr>
      </w:pPr>
      <w:r>
        <w:rPr>
          <w:rFonts w:ascii="Cambria" w:hAnsi="Cambria"/>
          <w:color w:val="1A1A1A"/>
          <w:sz w:val="27"/>
        </w:rPr>
        <w:t>Business</w:t>
      </w:r>
      <w:r>
        <w:rPr>
          <w:rFonts w:ascii="Cambria" w:hAnsi="Cambria"/>
          <w:color w:val="1A1A1A"/>
          <w:spacing w:val="-5"/>
          <w:sz w:val="27"/>
        </w:rPr>
        <w:t xml:space="preserve"> </w:t>
      </w:r>
      <w:r>
        <w:rPr>
          <w:rFonts w:ascii="Cambria" w:hAnsi="Cambria"/>
          <w:color w:val="1A1A1A"/>
          <w:sz w:val="27"/>
        </w:rPr>
        <w:t>information</w:t>
      </w:r>
    </w:p>
    <w:p>
      <w:pPr>
        <w:pStyle w:val="9"/>
        <w:numPr>
          <w:ilvl w:val="0"/>
          <w:numId w:val="1"/>
        </w:numPr>
        <w:tabs>
          <w:tab w:val="left" w:pos="1275"/>
          <w:tab w:val="left" w:pos="1276"/>
        </w:tabs>
        <w:spacing w:before="0" w:after="0" w:line="316" w:lineRule="exact"/>
        <w:ind w:left="1276" w:right="0" w:hanging="360"/>
        <w:jc w:val="left"/>
        <w:rPr>
          <w:rFonts w:ascii="Cambria" w:hAnsi="Cambria"/>
          <w:sz w:val="27"/>
        </w:rPr>
      </w:pPr>
      <w:r>
        <w:rPr>
          <w:rFonts w:ascii="Cambria" w:hAnsi="Cambria"/>
          <w:color w:val="1A1A1A"/>
          <w:sz w:val="27"/>
        </w:rPr>
        <w:t>Receiver</w:t>
      </w:r>
    </w:p>
    <w:p>
      <w:pPr>
        <w:pStyle w:val="9"/>
        <w:numPr>
          <w:ilvl w:val="0"/>
          <w:numId w:val="1"/>
        </w:numPr>
        <w:tabs>
          <w:tab w:val="left" w:pos="1275"/>
          <w:tab w:val="left" w:pos="1276"/>
        </w:tabs>
        <w:spacing w:before="3" w:after="0" w:line="240" w:lineRule="auto"/>
        <w:ind w:left="1276" w:right="0" w:hanging="360"/>
        <w:jc w:val="left"/>
        <w:rPr>
          <w:rFonts w:ascii="Cambria" w:hAnsi="Cambria"/>
          <w:sz w:val="27"/>
        </w:rPr>
      </w:pPr>
      <w:r>
        <w:rPr>
          <w:rFonts w:ascii="Cambria" w:hAnsi="Cambria"/>
          <w:color w:val="1A1A1A"/>
          <w:sz w:val="27"/>
        </w:rPr>
        <w:t>Feedback</w:t>
      </w:r>
    </w:p>
    <w:p>
      <w:pPr>
        <w:pStyle w:val="7"/>
        <w:rPr>
          <w:rFonts w:ascii="Cambria"/>
          <w:sz w:val="26"/>
        </w:rPr>
      </w:pPr>
    </w:p>
    <w:p>
      <w:pPr>
        <w:pStyle w:val="7"/>
        <w:spacing w:before="1"/>
        <w:ind w:left="100" w:right="694"/>
      </w:pP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above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elements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indicate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business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process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which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information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or news related to business is exchanged between different business parties like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customers, suppliers, business clients, employees, etc. for the purpose of effective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administration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business.</w:t>
      </w:r>
    </w:p>
    <w:p>
      <w:pPr>
        <w:pStyle w:val="7"/>
        <w:spacing w:before="4"/>
        <w:rPr>
          <w:sz w:val="26"/>
        </w:rPr>
      </w:pPr>
    </w:p>
    <w:p>
      <w:pPr>
        <w:pStyle w:val="7"/>
        <w:ind w:left="100" w:right="842"/>
      </w:pPr>
      <w:r>
        <w:rPr>
          <w:color w:val="1A1A1A"/>
        </w:rPr>
        <w:t>Moreover, it involves a regular flow of information and feedback is considered as a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crucial and important aspect of business communication. Due to different levels 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hierarchy and involvement of a huge number of people, business communication plays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an important role in different management functions i.e. planning, coordinating,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organizing, directing, and controlling.Moreover, it involves a regular flow of</w:t>
      </w:r>
      <w:r>
        <w:rPr>
          <w:color w:val="1A1A1A"/>
          <w:spacing w:val="1"/>
        </w:rPr>
        <w:t xml:space="preserve"> </w:t>
      </w:r>
      <w:r>
        <w:rPr>
          <w:color w:val="1A1A1A"/>
          <w:sz w:val="27"/>
        </w:rPr>
        <w:t>in</w:t>
      </w:r>
      <w:r>
        <w:rPr>
          <w:color w:val="1A1A1A"/>
        </w:rPr>
        <w:t>formation and feedback is considered as a crucial and important aspect of business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communication.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Due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different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levels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hierarchy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involvement of a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huge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number</w:t>
      </w:r>
    </w:p>
    <w:p>
      <w:pPr>
        <w:spacing w:after="0"/>
        <w:sectPr>
          <w:pgSz w:w="12240" w:h="15840"/>
          <w:pgMar w:top="1500" w:right="740" w:bottom="280" w:left="1340" w:header="720" w:footer="720" w:gutter="0"/>
          <w:cols w:space="720" w:num="1"/>
        </w:sectPr>
      </w:pPr>
    </w:p>
    <w:p>
      <w:pPr>
        <w:pStyle w:val="7"/>
        <w:spacing w:before="80" w:line="242" w:lineRule="auto"/>
        <w:ind w:left="100" w:right="756"/>
      </w:pPr>
      <w:r>
        <w:rPr>
          <w:color w:val="1A1A1A"/>
        </w:rPr>
        <w:t>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people,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business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plays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an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important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role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different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management</w:t>
      </w:r>
      <w:r>
        <w:rPr>
          <w:color w:val="1A1A1A"/>
          <w:spacing w:val="-54"/>
        </w:rPr>
        <w:t xml:space="preserve"> </w:t>
      </w:r>
      <w:r>
        <w:rPr>
          <w:color w:val="1A1A1A"/>
        </w:rPr>
        <w:t>functions i.e.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planning, coordinating, organizing, directing, and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controlling.</w:t>
      </w:r>
    </w:p>
    <w:p>
      <w:pPr>
        <w:pStyle w:val="7"/>
        <w:rPr>
          <w:sz w:val="26"/>
        </w:rPr>
      </w:pPr>
    </w:p>
    <w:p>
      <w:pPr>
        <w:pStyle w:val="2"/>
        <w:spacing w:line="375" w:lineRule="exact"/>
        <w:rPr>
          <w:rFonts w:ascii="Cambria"/>
        </w:rPr>
      </w:pPr>
      <w:bookmarkStart w:id="2" w:name="Types of Business Communication along wi"/>
      <w:bookmarkEnd w:id="2"/>
      <w:r>
        <w:rPr>
          <w:rFonts w:ascii="Cambria"/>
          <w:color w:val="1A1A1A"/>
        </w:rPr>
        <w:t>Types</w:t>
      </w:r>
      <w:r>
        <w:rPr>
          <w:rFonts w:ascii="Cambria"/>
          <w:color w:val="1A1A1A"/>
          <w:spacing w:val="-8"/>
        </w:rPr>
        <w:t xml:space="preserve"> </w:t>
      </w:r>
      <w:r>
        <w:rPr>
          <w:rFonts w:ascii="Cambria"/>
          <w:color w:val="1A1A1A"/>
        </w:rPr>
        <w:t>of</w:t>
      </w:r>
      <w:r>
        <w:rPr>
          <w:rFonts w:ascii="Cambria"/>
          <w:color w:val="1A1A1A"/>
          <w:spacing w:val="-6"/>
        </w:rPr>
        <w:t xml:space="preserve"> </w:t>
      </w:r>
      <w:r>
        <w:rPr>
          <w:rFonts w:ascii="Cambria"/>
          <w:color w:val="1A1A1A"/>
        </w:rPr>
        <w:t>Business</w:t>
      </w:r>
      <w:r>
        <w:rPr>
          <w:rFonts w:ascii="Cambria"/>
          <w:color w:val="1A1A1A"/>
          <w:spacing w:val="-7"/>
        </w:rPr>
        <w:t xml:space="preserve"> </w:t>
      </w:r>
      <w:r>
        <w:rPr>
          <w:rFonts w:ascii="Cambria"/>
          <w:color w:val="1A1A1A"/>
        </w:rPr>
        <w:t>Communication</w:t>
      </w:r>
      <w:r>
        <w:rPr>
          <w:rFonts w:ascii="Cambria"/>
          <w:color w:val="1A1A1A"/>
          <w:spacing w:val="3"/>
        </w:rPr>
        <w:t xml:space="preserve"> </w:t>
      </w:r>
      <w:r>
        <w:rPr>
          <w:rFonts w:ascii="Cambria"/>
          <w:color w:val="1A1A1A"/>
        </w:rPr>
        <w:t>along</w:t>
      </w:r>
      <w:r>
        <w:rPr>
          <w:rFonts w:ascii="Cambria"/>
          <w:color w:val="1A1A1A"/>
          <w:spacing w:val="-7"/>
        </w:rPr>
        <w:t xml:space="preserve"> </w:t>
      </w:r>
      <w:r>
        <w:rPr>
          <w:rFonts w:ascii="Cambria"/>
          <w:color w:val="1A1A1A"/>
        </w:rPr>
        <w:t>with</w:t>
      </w:r>
      <w:r>
        <w:rPr>
          <w:rFonts w:ascii="Cambria"/>
          <w:color w:val="1A1A1A"/>
          <w:spacing w:val="-7"/>
        </w:rPr>
        <w:t xml:space="preserve"> </w:t>
      </w:r>
      <w:r>
        <w:rPr>
          <w:rFonts w:ascii="Cambria"/>
          <w:color w:val="1A1A1A"/>
        </w:rPr>
        <w:t>Examples</w:t>
      </w:r>
    </w:p>
    <w:p>
      <w:pPr>
        <w:pStyle w:val="7"/>
        <w:spacing w:line="272" w:lineRule="exact"/>
        <w:ind w:left="100"/>
      </w:pPr>
      <w:r>
        <w:rPr>
          <w:color w:val="1A1A1A"/>
        </w:rPr>
        <w:t>There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are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4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main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types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business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any organization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business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i.e.</w:t>
      </w:r>
    </w:p>
    <w:p>
      <w:pPr>
        <w:pStyle w:val="7"/>
        <w:rPr>
          <w:sz w:val="26"/>
        </w:rPr>
      </w:pPr>
    </w:p>
    <w:p>
      <w:pPr>
        <w:pStyle w:val="7"/>
        <w:spacing w:before="2"/>
        <w:rPr>
          <w:sz w:val="27"/>
        </w:rPr>
      </w:pPr>
    </w:p>
    <w:p>
      <w:pPr>
        <w:pStyle w:val="4"/>
        <w:numPr>
          <w:ilvl w:val="0"/>
          <w:numId w:val="2"/>
        </w:numPr>
        <w:tabs>
          <w:tab w:val="left" w:pos="351"/>
        </w:tabs>
        <w:spacing w:before="1" w:after="0" w:line="240" w:lineRule="auto"/>
        <w:ind w:left="350" w:right="0" w:hanging="251"/>
        <w:jc w:val="left"/>
        <w:rPr>
          <w:rFonts w:ascii="Cambria"/>
        </w:rPr>
      </w:pPr>
      <w:r>
        <w:rPr>
          <w:rFonts w:ascii="Cambria"/>
          <w:color w:val="1A1A1A"/>
        </w:rPr>
        <w:t>Internal</w:t>
      </w:r>
      <w:r>
        <w:rPr>
          <w:rFonts w:ascii="Cambria"/>
          <w:color w:val="1A1A1A"/>
          <w:spacing w:val="1"/>
        </w:rPr>
        <w:t xml:space="preserve"> </w:t>
      </w:r>
      <w:r>
        <w:rPr>
          <w:rFonts w:ascii="Cambria"/>
          <w:color w:val="1A1A1A"/>
        </w:rPr>
        <w:t>Business</w:t>
      </w:r>
      <w:r>
        <w:rPr>
          <w:rFonts w:ascii="Cambria"/>
          <w:color w:val="1A1A1A"/>
          <w:spacing w:val="-6"/>
        </w:rPr>
        <w:t xml:space="preserve"> </w:t>
      </w:r>
      <w:r>
        <w:rPr>
          <w:rFonts w:ascii="Cambria"/>
          <w:color w:val="1A1A1A"/>
        </w:rPr>
        <w:t>Communication</w:t>
      </w:r>
    </w:p>
    <w:p>
      <w:pPr>
        <w:pStyle w:val="7"/>
        <w:spacing w:before="4" w:line="237" w:lineRule="auto"/>
        <w:ind w:left="100" w:right="1574"/>
      </w:pPr>
      <w:r>
        <w:rPr>
          <w:color w:val="1A1A1A"/>
        </w:rPr>
        <w:t>Internal Business Communication means communication that occurs within the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members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organization.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This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includes</w:t>
      </w:r>
    </w:p>
    <w:p>
      <w:pPr>
        <w:pStyle w:val="7"/>
        <w:ind w:left="100" w:right="890"/>
      </w:pPr>
      <w:r>
        <w:rPr>
          <w:color w:val="1A1A1A"/>
        </w:rPr>
        <w:t xml:space="preserve">both </w:t>
      </w:r>
      <w:r>
        <w:rPr>
          <w:rFonts w:ascii="Cambria"/>
          <w:b/>
          <w:color w:val="1A1A1A"/>
        </w:rPr>
        <w:t xml:space="preserve">formal </w:t>
      </w:r>
      <w:r>
        <w:rPr>
          <w:color w:val="1A1A1A"/>
        </w:rPr>
        <w:t xml:space="preserve">and </w:t>
      </w:r>
      <w:r>
        <w:rPr>
          <w:rFonts w:ascii="Cambria"/>
          <w:b/>
          <w:color w:val="1A1A1A"/>
        </w:rPr>
        <w:t xml:space="preserve">informal </w:t>
      </w:r>
      <w:r>
        <w:rPr>
          <w:color w:val="1A1A1A"/>
        </w:rPr>
        <w:t>communication. Also, different departments that transmit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communication by different means to employees come under internal communication.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Internal communication should be effective as it is a vital source of viewing 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representing organizational issues. Effective internal business communication may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increase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job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satisfaction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level,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productivity,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efficiency of employees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decreasing</w:t>
      </w:r>
    </w:p>
    <w:p>
      <w:pPr>
        <w:pStyle w:val="7"/>
        <w:spacing w:before="3"/>
      </w:pPr>
    </w:p>
    <w:p>
      <w:pPr>
        <w:pStyle w:val="7"/>
        <w:spacing w:line="270" w:lineRule="exact"/>
        <w:ind w:left="100"/>
      </w:pPr>
      <w:r>
        <w:rPr>
          <w:color w:val="1A1A1A"/>
        </w:rPr>
        <w:t>their turnover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grievances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and helps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increasing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profits.</w:t>
      </w:r>
    </w:p>
    <w:p>
      <w:pPr>
        <w:spacing w:before="0" w:line="240" w:lineRule="auto"/>
        <w:ind w:left="100" w:right="2028" w:firstLine="0"/>
        <w:jc w:val="left"/>
        <w:rPr>
          <w:rFonts w:ascii="Cambria"/>
          <w:b/>
          <w:sz w:val="24"/>
        </w:rPr>
      </w:pPr>
      <w:r>
        <w:rPr>
          <w:color w:val="1A1A1A"/>
          <w:sz w:val="24"/>
        </w:rPr>
        <w:t xml:space="preserve">It is further categorized as </w:t>
      </w:r>
      <w:r>
        <w:rPr>
          <w:rFonts w:ascii="Cambria"/>
          <w:b/>
          <w:color w:val="1A1A1A"/>
          <w:sz w:val="24"/>
        </w:rPr>
        <w:t xml:space="preserve">internal (upward) communication </w:t>
      </w:r>
      <w:r>
        <w:rPr>
          <w:color w:val="1A1A1A"/>
          <w:sz w:val="24"/>
        </w:rPr>
        <w:t xml:space="preserve">and </w:t>
      </w:r>
      <w:r>
        <w:rPr>
          <w:rFonts w:ascii="Cambria"/>
          <w:b/>
          <w:color w:val="1A1A1A"/>
          <w:sz w:val="24"/>
        </w:rPr>
        <w:t>internal</w:t>
      </w:r>
      <w:r>
        <w:rPr>
          <w:rFonts w:ascii="Cambria"/>
          <w:b/>
          <w:color w:val="1A1A1A"/>
          <w:spacing w:val="-50"/>
          <w:sz w:val="24"/>
        </w:rPr>
        <w:t xml:space="preserve"> </w:t>
      </w:r>
      <w:r>
        <w:rPr>
          <w:rFonts w:ascii="Cambria"/>
          <w:b/>
          <w:color w:val="1A1A1A"/>
          <w:sz w:val="24"/>
        </w:rPr>
        <w:t>(downward)</w:t>
      </w:r>
      <w:r>
        <w:rPr>
          <w:rFonts w:ascii="Cambria"/>
          <w:b/>
          <w:color w:val="1A1A1A"/>
          <w:spacing w:val="-1"/>
          <w:sz w:val="24"/>
        </w:rPr>
        <w:t xml:space="preserve"> </w:t>
      </w:r>
      <w:r>
        <w:rPr>
          <w:rFonts w:ascii="Cambria"/>
          <w:b/>
          <w:color w:val="1A1A1A"/>
          <w:sz w:val="24"/>
        </w:rPr>
        <w:t>communication.</w:t>
      </w:r>
    </w:p>
    <w:p>
      <w:pPr>
        <w:pStyle w:val="9"/>
        <w:numPr>
          <w:ilvl w:val="1"/>
          <w:numId w:val="2"/>
        </w:numPr>
        <w:tabs>
          <w:tab w:val="left" w:pos="1541"/>
        </w:tabs>
        <w:spacing w:before="0" w:after="0" w:line="240" w:lineRule="auto"/>
        <w:ind w:left="1541" w:right="797" w:hanging="36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Internal (Upward) Communication: </w:t>
      </w:r>
      <w:r>
        <w:rPr>
          <w:color w:val="1A1A1A"/>
          <w:sz w:val="24"/>
        </w:rPr>
        <w:t>This type of internal communication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involves the bottom to the top management approach. Here, the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information flows from subordinates to managers or any person that is on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the upper</w:t>
      </w:r>
      <w:r>
        <w:rPr>
          <w:color w:val="1A1A1A"/>
          <w:spacing w:val="3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hierarchy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level.</w:t>
      </w:r>
    </w:p>
    <w:p>
      <w:pPr>
        <w:pStyle w:val="7"/>
        <w:spacing w:before="9"/>
        <w:rPr>
          <w:sz w:val="23"/>
        </w:rPr>
      </w:pPr>
    </w:p>
    <w:p>
      <w:pPr>
        <w:pStyle w:val="7"/>
        <w:ind w:left="100" w:right="937"/>
      </w:pPr>
      <w:r>
        <w:rPr>
          <w:rFonts w:ascii="Cambria"/>
          <w:b/>
          <w:color w:val="1A1A1A"/>
        </w:rPr>
        <w:t xml:space="preserve">For example, </w:t>
      </w:r>
      <w:r>
        <w:rPr>
          <w:color w:val="1A1A1A"/>
        </w:rPr>
        <w:t>employees of the HR department of an organization prepare an attrition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report and communicate the same to the HR Manager. The attrition report consists of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information on the monthly or annual employee turnover of an organization 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reasons for the same. This helps the HR Manager to understand the cause of attrition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take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corrective measures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time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reduce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employee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turnover.</w:t>
      </w:r>
    </w:p>
    <w:p>
      <w:pPr>
        <w:pStyle w:val="4"/>
        <w:spacing w:before="4" w:line="281" w:lineRule="exact"/>
        <w:rPr>
          <w:rFonts w:ascii="Cambria"/>
        </w:rPr>
      </w:pPr>
      <w:r>
        <w:rPr>
          <w:rFonts w:ascii="Cambria"/>
          <w:color w:val="1A1A1A"/>
        </w:rPr>
        <w:t>The</w:t>
      </w:r>
      <w:r>
        <w:rPr>
          <w:rFonts w:ascii="Cambria"/>
          <w:color w:val="1A1A1A"/>
          <w:spacing w:val="-5"/>
        </w:rPr>
        <w:t xml:space="preserve"> </w:t>
      </w:r>
      <w:r>
        <w:rPr>
          <w:rFonts w:ascii="Cambria"/>
          <w:color w:val="1A1A1A"/>
        </w:rPr>
        <w:t>characteristics</w:t>
      </w:r>
      <w:r>
        <w:rPr>
          <w:rFonts w:ascii="Cambria"/>
          <w:color w:val="1A1A1A"/>
          <w:spacing w:val="-1"/>
        </w:rPr>
        <w:t xml:space="preserve"> </w:t>
      </w:r>
      <w:r>
        <w:rPr>
          <w:rFonts w:ascii="Cambria"/>
          <w:color w:val="1A1A1A"/>
        </w:rPr>
        <w:t>of</w:t>
      </w:r>
      <w:r>
        <w:rPr>
          <w:rFonts w:ascii="Cambria"/>
          <w:color w:val="1A1A1A"/>
          <w:spacing w:val="-6"/>
        </w:rPr>
        <w:t xml:space="preserve"> </w:t>
      </w:r>
      <w:r>
        <w:rPr>
          <w:rFonts w:ascii="Cambria"/>
          <w:color w:val="1A1A1A"/>
        </w:rPr>
        <w:t>upward</w:t>
      </w:r>
      <w:r>
        <w:rPr>
          <w:rFonts w:ascii="Cambria"/>
          <w:color w:val="1A1A1A"/>
          <w:spacing w:val="-1"/>
        </w:rPr>
        <w:t xml:space="preserve"> </w:t>
      </w:r>
      <w:r>
        <w:rPr>
          <w:rFonts w:ascii="Cambria"/>
          <w:color w:val="1A1A1A"/>
        </w:rPr>
        <w:t>internal</w:t>
      </w:r>
      <w:r>
        <w:rPr>
          <w:rFonts w:ascii="Cambria"/>
          <w:color w:val="1A1A1A"/>
          <w:spacing w:val="-1"/>
        </w:rPr>
        <w:t xml:space="preserve"> </w:t>
      </w:r>
      <w:r>
        <w:rPr>
          <w:rFonts w:ascii="Cambria"/>
          <w:color w:val="1A1A1A"/>
        </w:rPr>
        <w:t>business</w:t>
      </w:r>
      <w:r>
        <w:rPr>
          <w:rFonts w:ascii="Cambria"/>
          <w:color w:val="1A1A1A"/>
          <w:spacing w:val="-3"/>
        </w:rPr>
        <w:t xml:space="preserve"> </w:t>
      </w:r>
      <w:r>
        <w:rPr>
          <w:rFonts w:ascii="Cambria"/>
          <w:color w:val="1A1A1A"/>
        </w:rPr>
        <w:t>communication</w:t>
      </w:r>
      <w:r>
        <w:rPr>
          <w:rFonts w:ascii="Cambria"/>
          <w:color w:val="1A1A1A"/>
          <w:spacing w:val="-1"/>
        </w:rPr>
        <w:t xml:space="preserve"> </w:t>
      </w:r>
      <w:r>
        <w:rPr>
          <w:rFonts w:ascii="Cambria"/>
          <w:color w:val="1A1A1A"/>
        </w:rPr>
        <w:t>include:</w:t>
      </w:r>
    </w:p>
    <w:p>
      <w:pPr>
        <w:pStyle w:val="9"/>
        <w:numPr>
          <w:ilvl w:val="0"/>
          <w:numId w:val="3"/>
        </w:numPr>
        <w:tabs>
          <w:tab w:val="left" w:pos="1275"/>
          <w:tab w:val="left" w:pos="1276"/>
        </w:tabs>
        <w:spacing w:before="0" w:after="0" w:line="280" w:lineRule="exact"/>
        <w:ind w:left="1276" w:right="0" w:hanging="36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1A1A1A"/>
          <w:sz w:val="24"/>
        </w:rPr>
        <w:t>It</w:t>
      </w:r>
      <w:r>
        <w:rPr>
          <w:rFonts w:ascii="Cambria" w:hAnsi="Cambria"/>
          <w:color w:val="1A1A1A"/>
          <w:spacing w:val="-5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includes</w:t>
      </w:r>
      <w:r>
        <w:rPr>
          <w:rFonts w:ascii="Cambria" w:hAnsi="Cambria"/>
          <w:color w:val="1A1A1A"/>
          <w:spacing w:val="-7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bottom</w:t>
      </w:r>
      <w:r>
        <w:rPr>
          <w:rFonts w:ascii="Cambria" w:hAnsi="Cambria"/>
          <w:color w:val="1A1A1A"/>
          <w:spacing w:val="-2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to</w:t>
      </w:r>
      <w:r>
        <w:rPr>
          <w:rFonts w:ascii="Cambria" w:hAnsi="Cambria"/>
          <w:color w:val="1A1A1A"/>
          <w:spacing w:val="-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top</w:t>
      </w:r>
      <w:r>
        <w:rPr>
          <w:rFonts w:ascii="Cambria" w:hAnsi="Cambria"/>
          <w:color w:val="1A1A1A"/>
          <w:spacing w:val="-2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approach</w:t>
      </w:r>
      <w:r>
        <w:rPr>
          <w:rFonts w:ascii="Cambria" w:hAnsi="Cambria"/>
          <w:color w:val="1A1A1A"/>
          <w:spacing w:val="-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i.e.</w:t>
      </w:r>
      <w:r>
        <w:rPr>
          <w:rFonts w:ascii="Cambria" w:hAnsi="Cambria"/>
          <w:color w:val="1A1A1A"/>
          <w:spacing w:val="-8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subordinates</w:t>
      </w:r>
      <w:r>
        <w:rPr>
          <w:rFonts w:ascii="Cambria" w:hAnsi="Cambria"/>
          <w:color w:val="1A1A1A"/>
          <w:spacing w:val="-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to</w:t>
      </w:r>
      <w:r>
        <w:rPr>
          <w:rFonts w:ascii="Cambria" w:hAnsi="Cambria"/>
          <w:color w:val="1A1A1A"/>
          <w:spacing w:val="-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superiors.</w:t>
      </w:r>
    </w:p>
    <w:p>
      <w:pPr>
        <w:pStyle w:val="9"/>
        <w:numPr>
          <w:ilvl w:val="0"/>
          <w:numId w:val="3"/>
        </w:numPr>
        <w:tabs>
          <w:tab w:val="left" w:pos="1275"/>
          <w:tab w:val="left" w:pos="1276"/>
        </w:tabs>
        <w:spacing w:before="0" w:after="0" w:line="280" w:lineRule="exact"/>
        <w:ind w:left="1276" w:right="0" w:hanging="36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1A1A1A"/>
          <w:sz w:val="24"/>
        </w:rPr>
        <w:t>Its</w:t>
      </w:r>
      <w:r>
        <w:rPr>
          <w:rFonts w:ascii="Cambria" w:hAnsi="Cambria"/>
          <w:color w:val="1A1A1A"/>
          <w:spacing w:val="-2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nature</w:t>
      </w:r>
      <w:r>
        <w:rPr>
          <w:rFonts w:ascii="Cambria" w:hAnsi="Cambria"/>
          <w:color w:val="1A1A1A"/>
          <w:spacing w:val="-5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is</w:t>
      </w:r>
      <w:r>
        <w:rPr>
          <w:rFonts w:ascii="Cambria" w:hAnsi="Cambria"/>
          <w:color w:val="1A1A1A"/>
          <w:spacing w:val="-6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participative.</w:t>
      </w:r>
    </w:p>
    <w:p>
      <w:pPr>
        <w:pStyle w:val="9"/>
        <w:numPr>
          <w:ilvl w:val="0"/>
          <w:numId w:val="3"/>
        </w:numPr>
        <w:tabs>
          <w:tab w:val="left" w:pos="1275"/>
          <w:tab w:val="left" w:pos="1276"/>
        </w:tabs>
        <w:spacing w:before="0" w:after="0" w:line="242" w:lineRule="auto"/>
        <w:ind w:left="1276" w:right="848" w:hanging="36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1A1A1A"/>
          <w:sz w:val="24"/>
        </w:rPr>
        <w:t>The main purpose is to provide timely feedback, suggestions, making requests,</w:t>
      </w:r>
      <w:r>
        <w:rPr>
          <w:rFonts w:ascii="Cambria" w:hAnsi="Cambria"/>
          <w:color w:val="1A1A1A"/>
          <w:spacing w:val="-50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escalating</w:t>
      </w:r>
      <w:r>
        <w:rPr>
          <w:rFonts w:ascii="Cambria" w:hAnsi="Cambria"/>
          <w:color w:val="1A1A1A"/>
          <w:spacing w:val="2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any</w:t>
      </w:r>
      <w:r>
        <w:rPr>
          <w:rFonts w:ascii="Cambria" w:hAnsi="Cambria"/>
          <w:color w:val="1A1A1A"/>
          <w:spacing w:val="-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issues</w:t>
      </w:r>
      <w:r>
        <w:rPr>
          <w:rFonts w:ascii="Cambria" w:hAnsi="Cambria"/>
          <w:color w:val="1A1A1A"/>
          <w:spacing w:val="-2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or</w:t>
      </w:r>
      <w:r>
        <w:rPr>
          <w:rFonts w:ascii="Cambria" w:hAnsi="Cambria"/>
          <w:color w:val="1A1A1A"/>
          <w:spacing w:val="-4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concerns,</w:t>
      </w:r>
      <w:r>
        <w:rPr>
          <w:rFonts w:ascii="Cambria" w:hAnsi="Cambria"/>
          <w:color w:val="1A1A1A"/>
          <w:spacing w:val="2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etc.</w:t>
      </w:r>
      <w:r>
        <w:rPr>
          <w:rFonts w:ascii="Cambria" w:hAnsi="Cambria"/>
          <w:color w:val="1A1A1A"/>
          <w:spacing w:val="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to</w:t>
      </w:r>
      <w:r>
        <w:rPr>
          <w:rFonts w:ascii="Cambria" w:hAnsi="Cambria"/>
          <w:color w:val="1A1A1A"/>
          <w:spacing w:val="-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superiors.</w:t>
      </w:r>
    </w:p>
    <w:p>
      <w:pPr>
        <w:pStyle w:val="9"/>
        <w:numPr>
          <w:ilvl w:val="0"/>
          <w:numId w:val="3"/>
        </w:numPr>
        <w:tabs>
          <w:tab w:val="left" w:pos="1275"/>
          <w:tab w:val="left" w:pos="1276"/>
        </w:tabs>
        <w:spacing w:before="0" w:after="0" w:line="277" w:lineRule="exact"/>
        <w:ind w:left="1276" w:right="0" w:hanging="36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1A1A1A"/>
          <w:sz w:val="24"/>
        </w:rPr>
        <w:t>The</w:t>
      </w:r>
      <w:r>
        <w:rPr>
          <w:rFonts w:ascii="Cambria" w:hAnsi="Cambria"/>
          <w:color w:val="1A1A1A"/>
          <w:spacing w:val="-4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flow</w:t>
      </w:r>
      <w:r>
        <w:rPr>
          <w:rFonts w:ascii="Cambria" w:hAnsi="Cambria"/>
          <w:color w:val="1A1A1A"/>
          <w:spacing w:val="-6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of</w:t>
      </w:r>
      <w:r>
        <w:rPr>
          <w:rFonts w:ascii="Cambria" w:hAnsi="Cambria"/>
          <w:color w:val="1A1A1A"/>
          <w:spacing w:val="-4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the</w:t>
      </w:r>
      <w:r>
        <w:rPr>
          <w:rFonts w:ascii="Cambria" w:hAnsi="Cambria"/>
          <w:color w:val="1A1A1A"/>
          <w:spacing w:val="-3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information</w:t>
      </w:r>
      <w:r>
        <w:rPr>
          <w:rFonts w:ascii="Cambria" w:hAnsi="Cambria"/>
          <w:color w:val="1A1A1A"/>
          <w:spacing w:val="-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is</w:t>
      </w:r>
      <w:r>
        <w:rPr>
          <w:rFonts w:ascii="Cambria" w:hAnsi="Cambria"/>
          <w:color w:val="1A1A1A"/>
          <w:spacing w:val="-4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from</w:t>
      </w:r>
      <w:r>
        <w:rPr>
          <w:rFonts w:ascii="Cambria" w:hAnsi="Cambria"/>
          <w:color w:val="1A1A1A"/>
          <w:spacing w:val="-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the</w:t>
      </w:r>
      <w:r>
        <w:rPr>
          <w:rFonts w:ascii="Cambria" w:hAnsi="Cambria"/>
          <w:color w:val="1A1A1A"/>
          <w:spacing w:val="-3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lower</w:t>
      </w:r>
      <w:r>
        <w:rPr>
          <w:rFonts w:ascii="Cambria" w:hAnsi="Cambria"/>
          <w:color w:val="1A1A1A"/>
          <w:spacing w:val="-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level</w:t>
      </w:r>
      <w:r>
        <w:rPr>
          <w:rFonts w:ascii="Cambria" w:hAnsi="Cambria"/>
          <w:color w:val="1A1A1A"/>
          <w:spacing w:val="-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to</w:t>
      </w:r>
      <w:r>
        <w:rPr>
          <w:rFonts w:ascii="Cambria" w:hAnsi="Cambria"/>
          <w:color w:val="1A1A1A"/>
          <w:spacing w:val="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the</w:t>
      </w:r>
      <w:r>
        <w:rPr>
          <w:rFonts w:ascii="Cambria" w:hAnsi="Cambria"/>
          <w:color w:val="1A1A1A"/>
          <w:spacing w:val="-8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upper</w:t>
      </w:r>
      <w:r>
        <w:rPr>
          <w:rFonts w:ascii="Cambria" w:hAnsi="Cambria"/>
          <w:color w:val="1A1A1A"/>
          <w:spacing w:val="-6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level.</w:t>
      </w:r>
    </w:p>
    <w:p>
      <w:pPr>
        <w:pStyle w:val="9"/>
        <w:numPr>
          <w:ilvl w:val="1"/>
          <w:numId w:val="2"/>
        </w:numPr>
        <w:tabs>
          <w:tab w:val="left" w:pos="351"/>
        </w:tabs>
        <w:spacing w:before="0" w:after="0" w:line="240" w:lineRule="auto"/>
        <w:ind w:left="100" w:right="885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>Internal</w:t>
      </w:r>
      <w:r>
        <w:rPr>
          <w:rFonts w:ascii="Cambria"/>
          <w:b/>
          <w:color w:val="1A1A1A"/>
          <w:spacing w:val="2"/>
          <w:sz w:val="24"/>
        </w:rPr>
        <w:t xml:space="preserve"> </w:t>
      </w:r>
      <w:r>
        <w:rPr>
          <w:rFonts w:ascii="Cambria"/>
          <w:b/>
          <w:color w:val="1A1A1A"/>
          <w:sz w:val="24"/>
        </w:rPr>
        <w:t>(Downward)</w:t>
      </w:r>
      <w:r>
        <w:rPr>
          <w:rFonts w:ascii="Cambria"/>
          <w:b/>
          <w:color w:val="1A1A1A"/>
          <w:spacing w:val="4"/>
          <w:sz w:val="24"/>
        </w:rPr>
        <w:t xml:space="preserve"> </w:t>
      </w:r>
      <w:r>
        <w:rPr>
          <w:rFonts w:ascii="Cambria"/>
          <w:b/>
          <w:color w:val="1A1A1A"/>
          <w:sz w:val="24"/>
        </w:rPr>
        <w:t xml:space="preserve">Communication: </w:t>
      </w:r>
      <w:r>
        <w:rPr>
          <w:color w:val="1A1A1A"/>
          <w:sz w:val="24"/>
        </w:rPr>
        <w:t>In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downward</w:t>
      </w:r>
      <w:r>
        <w:rPr>
          <w:color w:val="1A1A1A"/>
          <w:spacing w:val="3"/>
          <w:sz w:val="24"/>
        </w:rPr>
        <w:t xml:space="preserve"> </w:t>
      </w:r>
      <w:r>
        <w:rPr>
          <w:color w:val="1A1A1A"/>
          <w:sz w:val="24"/>
        </w:rPr>
        <w:t>communication,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information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flows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from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top-level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management to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employees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an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organization.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This information is related to passing on instructions to subordinates or employees to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do their respective tasks. Downward communication is being used by managers to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communicate different goals, procedures and policies, guidelines, decisions,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instructions,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etc.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to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their</w:t>
      </w:r>
      <w:r>
        <w:rPr>
          <w:color w:val="1A1A1A"/>
          <w:spacing w:val="3"/>
          <w:sz w:val="24"/>
        </w:rPr>
        <w:t xml:space="preserve"> </w:t>
      </w:r>
      <w:r>
        <w:rPr>
          <w:color w:val="1A1A1A"/>
          <w:sz w:val="24"/>
        </w:rPr>
        <w:t>subordinates.</w:t>
      </w:r>
    </w:p>
    <w:p>
      <w:pPr>
        <w:spacing w:before="4" w:line="237" w:lineRule="auto"/>
        <w:ind w:left="100" w:right="1176" w:firstLine="0"/>
        <w:jc w:val="left"/>
        <w:rPr>
          <w:rFonts w:ascii="Cambria"/>
          <w:b/>
          <w:sz w:val="24"/>
        </w:rPr>
      </w:pPr>
      <w:r>
        <w:rPr>
          <w:color w:val="1A1A1A"/>
          <w:sz w:val="24"/>
        </w:rPr>
        <w:t>The process of downward communication in business includes passing on messages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from the top level to the lower level through the chain of hierarchy. This type of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 xml:space="preserve">communication can be in oral or written form. </w:t>
      </w:r>
      <w:r>
        <w:rPr>
          <w:rFonts w:ascii="Cambria"/>
          <w:b/>
          <w:color w:val="1A1A1A"/>
          <w:sz w:val="24"/>
        </w:rPr>
        <w:t>The written form includes different</w:t>
      </w:r>
      <w:r>
        <w:rPr>
          <w:rFonts w:ascii="Cambria"/>
          <w:b/>
          <w:color w:val="1A1A1A"/>
          <w:spacing w:val="-50"/>
          <w:sz w:val="24"/>
        </w:rPr>
        <w:t xml:space="preserve"> </w:t>
      </w:r>
      <w:r>
        <w:rPr>
          <w:rFonts w:ascii="Cambria"/>
          <w:b/>
          <w:color w:val="1A1A1A"/>
          <w:sz w:val="24"/>
        </w:rPr>
        <w:t>notices,</w:t>
      </w:r>
      <w:r>
        <w:rPr>
          <w:rFonts w:ascii="Cambria"/>
          <w:b/>
          <w:color w:val="1A1A1A"/>
          <w:spacing w:val="-5"/>
          <w:sz w:val="24"/>
        </w:rPr>
        <w:t xml:space="preserve"> </w:t>
      </w:r>
      <w:r>
        <w:rPr>
          <w:rFonts w:ascii="Cambria"/>
          <w:b/>
          <w:color w:val="1A1A1A"/>
          <w:sz w:val="24"/>
        </w:rPr>
        <w:t>manuals, news display</w:t>
      </w:r>
      <w:r>
        <w:rPr>
          <w:rFonts w:ascii="Cambria"/>
          <w:b/>
          <w:color w:val="1A1A1A"/>
          <w:spacing w:val="-2"/>
          <w:sz w:val="24"/>
        </w:rPr>
        <w:t xml:space="preserve"> </w:t>
      </w:r>
      <w:r>
        <w:rPr>
          <w:rFonts w:ascii="Cambria"/>
          <w:b/>
          <w:color w:val="1A1A1A"/>
          <w:sz w:val="24"/>
        </w:rPr>
        <w:t>in</w:t>
      </w:r>
      <w:r>
        <w:rPr>
          <w:rFonts w:ascii="Cambria"/>
          <w:b/>
          <w:color w:val="1A1A1A"/>
          <w:spacing w:val="-5"/>
          <w:sz w:val="24"/>
        </w:rPr>
        <w:t xml:space="preserve"> </w:t>
      </w:r>
      <w:r>
        <w:rPr>
          <w:rFonts w:ascii="Cambria"/>
          <w:b/>
          <w:color w:val="1A1A1A"/>
          <w:sz w:val="24"/>
        </w:rPr>
        <w:t>electronic</w:t>
      </w:r>
      <w:r>
        <w:rPr>
          <w:rFonts w:ascii="Cambria"/>
          <w:b/>
          <w:color w:val="1A1A1A"/>
          <w:spacing w:val="-2"/>
          <w:sz w:val="24"/>
        </w:rPr>
        <w:t xml:space="preserve"> </w:t>
      </w:r>
      <w:r>
        <w:rPr>
          <w:rFonts w:ascii="Cambria"/>
          <w:b/>
          <w:color w:val="1A1A1A"/>
          <w:sz w:val="24"/>
        </w:rPr>
        <w:t>form, etc.</w:t>
      </w:r>
      <w:r>
        <w:rPr>
          <w:rFonts w:ascii="Cambria"/>
          <w:b/>
          <w:color w:val="1A1A1A"/>
          <w:spacing w:val="4"/>
          <w:sz w:val="24"/>
        </w:rPr>
        <w:t xml:space="preserve"> </w:t>
      </w:r>
      <w:r>
        <w:rPr>
          <w:color w:val="1A1A1A"/>
          <w:sz w:val="24"/>
        </w:rPr>
        <w:t>whereas,</w:t>
      </w:r>
      <w:r>
        <w:rPr>
          <w:color w:val="1A1A1A"/>
          <w:spacing w:val="-4"/>
          <w:sz w:val="24"/>
        </w:rPr>
        <w:t xml:space="preserve"> </w:t>
      </w:r>
      <w:r>
        <w:rPr>
          <w:rFonts w:ascii="Cambria"/>
          <w:b/>
          <w:color w:val="1A1A1A"/>
          <w:sz w:val="24"/>
        </w:rPr>
        <w:t>the</w:t>
      </w:r>
      <w:r>
        <w:rPr>
          <w:rFonts w:ascii="Cambria"/>
          <w:b/>
          <w:color w:val="1A1A1A"/>
          <w:spacing w:val="8"/>
          <w:sz w:val="24"/>
        </w:rPr>
        <w:t xml:space="preserve"> </w:t>
      </w:r>
      <w:r>
        <w:rPr>
          <w:rFonts w:ascii="Cambria"/>
          <w:b/>
          <w:color w:val="1A1A1A"/>
          <w:sz w:val="24"/>
        </w:rPr>
        <w:t>oral</w:t>
      </w:r>
      <w:r>
        <w:rPr>
          <w:rFonts w:ascii="Cambria"/>
          <w:b/>
          <w:color w:val="1A1A1A"/>
          <w:spacing w:val="-3"/>
          <w:sz w:val="24"/>
        </w:rPr>
        <w:t xml:space="preserve"> </w:t>
      </w:r>
      <w:r>
        <w:rPr>
          <w:rFonts w:ascii="Cambria"/>
          <w:b/>
          <w:color w:val="1A1A1A"/>
          <w:sz w:val="24"/>
        </w:rPr>
        <w:t>form</w:t>
      </w:r>
      <w:r>
        <w:rPr>
          <w:rFonts w:ascii="Cambria"/>
          <w:b/>
          <w:color w:val="1A1A1A"/>
          <w:spacing w:val="1"/>
          <w:sz w:val="24"/>
        </w:rPr>
        <w:t xml:space="preserve"> </w:t>
      </w:r>
      <w:r>
        <w:rPr>
          <w:rFonts w:ascii="Cambria"/>
          <w:b/>
          <w:color w:val="1A1A1A"/>
          <w:sz w:val="24"/>
        </w:rPr>
        <w:t>of</w:t>
      </w:r>
    </w:p>
    <w:p>
      <w:pPr>
        <w:spacing w:after="0" w:line="237" w:lineRule="auto"/>
        <w:jc w:val="left"/>
        <w:rPr>
          <w:rFonts w:ascii="Cambria"/>
          <w:sz w:val="24"/>
        </w:rPr>
        <w:sectPr>
          <w:pgSz w:w="12240" w:h="15840"/>
          <w:pgMar w:top="1360" w:right="740" w:bottom="280" w:left="1340" w:header="720" w:footer="720" w:gutter="0"/>
          <w:cols w:space="720" w:num="1"/>
        </w:sectPr>
      </w:pPr>
    </w:p>
    <w:p>
      <w:pPr>
        <w:pStyle w:val="4"/>
        <w:spacing w:before="77"/>
        <w:ind w:right="842"/>
        <w:rPr>
          <w:rFonts w:ascii="Georgia"/>
          <w:b w:val="0"/>
        </w:rPr>
      </w:pPr>
      <w:r>
        <w:rPr>
          <w:rFonts w:ascii="Cambria"/>
          <w:color w:val="1A1A1A"/>
        </w:rPr>
        <w:t>downward communication includes different face-to-face conversations, telephonic</w:t>
      </w:r>
      <w:r>
        <w:rPr>
          <w:rFonts w:ascii="Cambria"/>
          <w:color w:val="1A1A1A"/>
          <w:spacing w:val="-50"/>
        </w:rPr>
        <w:t xml:space="preserve"> </w:t>
      </w:r>
      <w:r>
        <w:rPr>
          <w:rFonts w:ascii="Cambria"/>
          <w:color w:val="1A1A1A"/>
        </w:rPr>
        <w:t>communication,</w:t>
      </w:r>
      <w:r>
        <w:rPr>
          <w:rFonts w:ascii="Cambria"/>
          <w:color w:val="1A1A1A"/>
          <w:spacing w:val="2"/>
        </w:rPr>
        <w:t xml:space="preserve"> </w:t>
      </w:r>
      <w:r>
        <w:rPr>
          <w:rFonts w:ascii="Cambria"/>
          <w:color w:val="1A1A1A"/>
        </w:rPr>
        <w:t>meetings,</w:t>
      </w:r>
      <w:r>
        <w:rPr>
          <w:rFonts w:ascii="Cambria"/>
          <w:color w:val="1A1A1A"/>
          <w:spacing w:val="-3"/>
        </w:rPr>
        <w:t xml:space="preserve"> </w:t>
      </w:r>
      <w:r>
        <w:rPr>
          <w:rFonts w:ascii="Cambria"/>
          <w:color w:val="1A1A1A"/>
        </w:rPr>
        <w:t>etc</w:t>
      </w:r>
      <w:r>
        <w:rPr>
          <w:rFonts w:ascii="Georgia"/>
          <w:b w:val="0"/>
          <w:color w:val="1A1A1A"/>
        </w:rPr>
        <w:t>.</w:t>
      </w:r>
    </w:p>
    <w:p>
      <w:pPr>
        <w:pStyle w:val="7"/>
        <w:spacing w:before="1"/>
        <w:rPr>
          <w:sz w:val="27"/>
        </w:rPr>
      </w:pPr>
    </w:p>
    <w:p>
      <w:pPr>
        <w:pStyle w:val="7"/>
        <w:ind w:left="100" w:right="756"/>
      </w:pPr>
      <w:r>
        <w:rPr>
          <w:rFonts w:ascii="Cambria"/>
          <w:b/>
          <w:color w:val="1A1A1A"/>
        </w:rPr>
        <w:t xml:space="preserve">For example, </w:t>
      </w:r>
      <w:r>
        <w:rPr>
          <w:color w:val="1A1A1A"/>
        </w:rPr>
        <w:t>the top-level management may instruct managers of different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departments on certain new rules and regulations in the work area that need to be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carried out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routine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activities of different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departments.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Like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there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may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be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change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the office working hours or office timings by the management and the same is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communicated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employees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circular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or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notice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through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 e-mail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system.</w:t>
      </w:r>
    </w:p>
    <w:p>
      <w:pPr>
        <w:pStyle w:val="4"/>
        <w:spacing w:line="280" w:lineRule="exact"/>
        <w:rPr>
          <w:rFonts w:ascii="Cambria"/>
        </w:rPr>
      </w:pPr>
      <w:r>
        <w:rPr>
          <w:rFonts w:ascii="Cambria"/>
          <w:color w:val="1A1A1A"/>
        </w:rPr>
        <w:t>The</w:t>
      </w:r>
      <w:r>
        <w:rPr>
          <w:rFonts w:ascii="Cambria"/>
          <w:color w:val="1A1A1A"/>
          <w:spacing w:val="-5"/>
        </w:rPr>
        <w:t xml:space="preserve"> </w:t>
      </w:r>
      <w:r>
        <w:rPr>
          <w:rFonts w:ascii="Cambria"/>
          <w:color w:val="1A1A1A"/>
        </w:rPr>
        <w:t>characteristics</w:t>
      </w:r>
      <w:r>
        <w:rPr>
          <w:rFonts w:ascii="Cambria"/>
          <w:color w:val="1A1A1A"/>
          <w:spacing w:val="-1"/>
        </w:rPr>
        <w:t xml:space="preserve"> </w:t>
      </w:r>
      <w:r>
        <w:rPr>
          <w:rFonts w:ascii="Cambria"/>
          <w:color w:val="1A1A1A"/>
        </w:rPr>
        <w:t>of</w:t>
      </w:r>
      <w:r>
        <w:rPr>
          <w:rFonts w:ascii="Cambria"/>
          <w:color w:val="1A1A1A"/>
          <w:spacing w:val="-6"/>
        </w:rPr>
        <w:t xml:space="preserve"> </w:t>
      </w:r>
      <w:r>
        <w:rPr>
          <w:rFonts w:ascii="Cambria"/>
          <w:color w:val="1A1A1A"/>
        </w:rPr>
        <w:t>downward</w:t>
      </w:r>
      <w:r>
        <w:rPr>
          <w:rFonts w:ascii="Cambria"/>
          <w:color w:val="1A1A1A"/>
          <w:spacing w:val="-2"/>
        </w:rPr>
        <w:t xml:space="preserve"> </w:t>
      </w:r>
      <w:r>
        <w:rPr>
          <w:rFonts w:ascii="Cambria"/>
          <w:color w:val="1A1A1A"/>
        </w:rPr>
        <w:t>internal</w:t>
      </w:r>
      <w:r>
        <w:rPr>
          <w:rFonts w:ascii="Cambria"/>
          <w:color w:val="1A1A1A"/>
          <w:spacing w:val="-1"/>
        </w:rPr>
        <w:t xml:space="preserve"> </w:t>
      </w:r>
      <w:r>
        <w:rPr>
          <w:rFonts w:ascii="Cambria"/>
          <w:color w:val="1A1A1A"/>
        </w:rPr>
        <w:t>business</w:t>
      </w:r>
      <w:r>
        <w:rPr>
          <w:rFonts w:ascii="Cambria"/>
          <w:color w:val="1A1A1A"/>
          <w:spacing w:val="-3"/>
        </w:rPr>
        <w:t xml:space="preserve"> </w:t>
      </w:r>
      <w:r>
        <w:rPr>
          <w:rFonts w:ascii="Cambria"/>
          <w:color w:val="1A1A1A"/>
        </w:rPr>
        <w:t>communication</w:t>
      </w:r>
      <w:r>
        <w:rPr>
          <w:rFonts w:ascii="Cambria"/>
          <w:color w:val="1A1A1A"/>
          <w:spacing w:val="-2"/>
        </w:rPr>
        <w:t xml:space="preserve"> </w:t>
      </w:r>
      <w:r>
        <w:rPr>
          <w:rFonts w:ascii="Cambria"/>
          <w:color w:val="1A1A1A"/>
        </w:rPr>
        <w:t>include:</w:t>
      </w:r>
    </w:p>
    <w:p>
      <w:pPr>
        <w:pStyle w:val="9"/>
        <w:numPr>
          <w:ilvl w:val="0"/>
          <w:numId w:val="3"/>
        </w:numPr>
        <w:tabs>
          <w:tab w:val="left" w:pos="1275"/>
          <w:tab w:val="left" w:pos="1276"/>
        </w:tabs>
        <w:spacing w:before="4" w:after="0" w:line="281" w:lineRule="exact"/>
        <w:ind w:left="1276" w:right="0" w:hanging="36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1A1A1A"/>
          <w:sz w:val="24"/>
        </w:rPr>
        <w:t>It</w:t>
      </w:r>
      <w:r>
        <w:rPr>
          <w:rFonts w:ascii="Cambria" w:hAnsi="Cambria"/>
          <w:color w:val="1A1A1A"/>
          <w:spacing w:val="-5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includes</w:t>
      </w:r>
      <w:r>
        <w:rPr>
          <w:rFonts w:ascii="Cambria" w:hAnsi="Cambria"/>
          <w:color w:val="1A1A1A"/>
          <w:spacing w:val="-7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top</w:t>
      </w:r>
      <w:r>
        <w:rPr>
          <w:rFonts w:ascii="Cambria" w:hAnsi="Cambria"/>
          <w:color w:val="1A1A1A"/>
          <w:spacing w:val="-6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to</w:t>
      </w:r>
      <w:r>
        <w:rPr>
          <w:rFonts w:ascii="Cambria" w:hAnsi="Cambria"/>
          <w:color w:val="1A1A1A"/>
          <w:spacing w:val="-2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bottom</w:t>
      </w:r>
      <w:r>
        <w:rPr>
          <w:rFonts w:ascii="Cambria" w:hAnsi="Cambria"/>
          <w:color w:val="1A1A1A"/>
          <w:spacing w:val="-2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approach</w:t>
      </w:r>
      <w:r>
        <w:rPr>
          <w:rFonts w:ascii="Cambria" w:hAnsi="Cambria"/>
          <w:color w:val="1A1A1A"/>
          <w:spacing w:val="-2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i.e.</w:t>
      </w:r>
      <w:r>
        <w:rPr>
          <w:rFonts w:ascii="Cambria" w:hAnsi="Cambria"/>
          <w:color w:val="1A1A1A"/>
          <w:spacing w:val="-7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superiors</w:t>
      </w:r>
      <w:r>
        <w:rPr>
          <w:rFonts w:ascii="Cambria" w:hAnsi="Cambria"/>
          <w:color w:val="1A1A1A"/>
          <w:spacing w:val="-2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to</w:t>
      </w:r>
      <w:r>
        <w:rPr>
          <w:rFonts w:ascii="Cambria" w:hAnsi="Cambria"/>
          <w:color w:val="1A1A1A"/>
          <w:spacing w:val="-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subordinates.</w:t>
      </w:r>
    </w:p>
    <w:p>
      <w:pPr>
        <w:pStyle w:val="9"/>
        <w:numPr>
          <w:ilvl w:val="0"/>
          <w:numId w:val="3"/>
        </w:numPr>
        <w:tabs>
          <w:tab w:val="left" w:pos="1275"/>
          <w:tab w:val="left" w:pos="1276"/>
        </w:tabs>
        <w:spacing w:before="0" w:after="0" w:line="280" w:lineRule="exact"/>
        <w:ind w:left="1276" w:right="0" w:hanging="36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1A1A1A"/>
          <w:sz w:val="24"/>
        </w:rPr>
        <w:t>Its</w:t>
      </w:r>
      <w:r>
        <w:rPr>
          <w:rFonts w:ascii="Cambria" w:hAnsi="Cambria"/>
          <w:color w:val="1A1A1A"/>
          <w:spacing w:val="-2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nature</w:t>
      </w:r>
      <w:r>
        <w:rPr>
          <w:rFonts w:ascii="Cambria" w:hAnsi="Cambria"/>
          <w:color w:val="1A1A1A"/>
          <w:spacing w:val="-4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is</w:t>
      </w:r>
      <w:r>
        <w:rPr>
          <w:rFonts w:ascii="Cambria" w:hAnsi="Cambria"/>
          <w:color w:val="1A1A1A"/>
          <w:spacing w:val="-5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directive.</w:t>
      </w:r>
    </w:p>
    <w:p>
      <w:pPr>
        <w:pStyle w:val="9"/>
        <w:numPr>
          <w:ilvl w:val="0"/>
          <w:numId w:val="3"/>
        </w:numPr>
        <w:tabs>
          <w:tab w:val="left" w:pos="1275"/>
          <w:tab w:val="left" w:pos="1276"/>
        </w:tabs>
        <w:spacing w:before="0" w:after="0" w:line="240" w:lineRule="auto"/>
        <w:ind w:left="1276" w:right="1942" w:hanging="36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1A1A1A"/>
          <w:sz w:val="24"/>
        </w:rPr>
        <w:t>Main</w:t>
      </w:r>
      <w:r>
        <w:rPr>
          <w:rFonts w:ascii="Cambria" w:hAnsi="Cambria"/>
          <w:color w:val="1A1A1A"/>
          <w:spacing w:val="-4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purpose</w:t>
      </w:r>
      <w:r>
        <w:rPr>
          <w:rFonts w:ascii="Cambria" w:hAnsi="Cambria"/>
          <w:color w:val="1A1A1A"/>
          <w:spacing w:val="-7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is</w:t>
      </w:r>
      <w:r>
        <w:rPr>
          <w:rFonts w:ascii="Cambria" w:hAnsi="Cambria"/>
          <w:color w:val="1A1A1A"/>
          <w:spacing w:val="-3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to</w:t>
      </w:r>
      <w:r>
        <w:rPr>
          <w:rFonts w:ascii="Cambria" w:hAnsi="Cambria"/>
          <w:color w:val="1A1A1A"/>
          <w:spacing w:val="-2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communicate</w:t>
      </w:r>
      <w:r>
        <w:rPr>
          <w:rFonts w:ascii="Cambria" w:hAnsi="Cambria"/>
          <w:color w:val="1A1A1A"/>
          <w:spacing w:val="-6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organizational</w:t>
      </w:r>
      <w:r>
        <w:rPr>
          <w:rFonts w:ascii="Cambria" w:hAnsi="Cambria"/>
          <w:color w:val="1A1A1A"/>
          <w:spacing w:val="-5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objective,</w:t>
      </w:r>
      <w:r>
        <w:rPr>
          <w:rFonts w:ascii="Cambria" w:hAnsi="Cambria"/>
          <w:color w:val="1A1A1A"/>
          <w:spacing w:val="-4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plans</w:t>
      </w:r>
      <w:r>
        <w:rPr>
          <w:rFonts w:ascii="Cambria" w:hAnsi="Cambria"/>
          <w:color w:val="1A1A1A"/>
          <w:spacing w:val="-3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and</w:t>
      </w:r>
      <w:r>
        <w:rPr>
          <w:rFonts w:ascii="Cambria" w:hAnsi="Cambria"/>
          <w:color w:val="1A1A1A"/>
          <w:spacing w:val="-50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procedures,</w:t>
      </w:r>
      <w:r>
        <w:rPr>
          <w:rFonts w:ascii="Cambria" w:hAnsi="Cambria"/>
          <w:color w:val="1A1A1A"/>
          <w:spacing w:val="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instructions,</w:t>
      </w:r>
      <w:r>
        <w:rPr>
          <w:rFonts w:ascii="Cambria" w:hAnsi="Cambria"/>
          <w:color w:val="1A1A1A"/>
          <w:spacing w:val="-4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etc.</w:t>
      </w:r>
      <w:r>
        <w:rPr>
          <w:rFonts w:ascii="Cambria" w:hAnsi="Cambria"/>
          <w:color w:val="1A1A1A"/>
          <w:spacing w:val="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to</w:t>
      </w:r>
      <w:r>
        <w:rPr>
          <w:rFonts w:ascii="Cambria" w:hAnsi="Cambria"/>
          <w:color w:val="1A1A1A"/>
          <w:spacing w:val="4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subordinates.</w:t>
      </w:r>
    </w:p>
    <w:p>
      <w:pPr>
        <w:pStyle w:val="9"/>
        <w:numPr>
          <w:ilvl w:val="0"/>
          <w:numId w:val="3"/>
        </w:numPr>
        <w:tabs>
          <w:tab w:val="left" w:pos="1275"/>
          <w:tab w:val="left" w:pos="1276"/>
        </w:tabs>
        <w:spacing w:before="1" w:after="0" w:line="281" w:lineRule="exact"/>
        <w:ind w:left="1276" w:right="0" w:hanging="360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1A1A1A"/>
          <w:sz w:val="24"/>
        </w:rPr>
        <w:t>The</w:t>
      </w:r>
      <w:r>
        <w:rPr>
          <w:rFonts w:ascii="Cambria" w:hAnsi="Cambria"/>
          <w:color w:val="1A1A1A"/>
          <w:spacing w:val="-5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flow</w:t>
      </w:r>
      <w:r>
        <w:rPr>
          <w:rFonts w:ascii="Cambria" w:hAnsi="Cambria"/>
          <w:color w:val="1A1A1A"/>
          <w:spacing w:val="-6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of</w:t>
      </w:r>
      <w:r>
        <w:rPr>
          <w:rFonts w:ascii="Cambria" w:hAnsi="Cambria"/>
          <w:color w:val="1A1A1A"/>
          <w:spacing w:val="-5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the information</w:t>
      </w:r>
      <w:r>
        <w:rPr>
          <w:rFonts w:ascii="Cambria" w:hAnsi="Cambria"/>
          <w:color w:val="1A1A1A"/>
          <w:spacing w:val="-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is</w:t>
      </w:r>
      <w:r>
        <w:rPr>
          <w:rFonts w:ascii="Cambria" w:hAnsi="Cambria"/>
          <w:color w:val="1A1A1A"/>
          <w:spacing w:val="-5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from</w:t>
      </w:r>
      <w:r>
        <w:rPr>
          <w:rFonts w:ascii="Cambria" w:hAnsi="Cambria"/>
          <w:color w:val="1A1A1A"/>
          <w:spacing w:val="-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the</w:t>
      </w:r>
      <w:r>
        <w:rPr>
          <w:rFonts w:ascii="Cambria" w:hAnsi="Cambria"/>
          <w:color w:val="1A1A1A"/>
          <w:spacing w:val="-5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upper</w:t>
      </w:r>
      <w:r>
        <w:rPr>
          <w:rFonts w:ascii="Cambria" w:hAnsi="Cambria"/>
          <w:color w:val="1A1A1A"/>
          <w:spacing w:val="-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level</w:t>
      </w:r>
      <w:r>
        <w:rPr>
          <w:rFonts w:ascii="Cambria" w:hAnsi="Cambria"/>
          <w:color w:val="1A1A1A"/>
          <w:spacing w:val="-2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to</w:t>
      </w:r>
      <w:r>
        <w:rPr>
          <w:rFonts w:ascii="Cambria" w:hAnsi="Cambria"/>
          <w:color w:val="1A1A1A"/>
          <w:spacing w:val="1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the</w:t>
      </w:r>
      <w:r>
        <w:rPr>
          <w:rFonts w:ascii="Cambria" w:hAnsi="Cambria"/>
          <w:color w:val="1A1A1A"/>
          <w:spacing w:val="-4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lower</w:t>
      </w:r>
      <w:r>
        <w:rPr>
          <w:rFonts w:ascii="Cambria" w:hAnsi="Cambria"/>
          <w:color w:val="1A1A1A"/>
          <w:spacing w:val="-2"/>
          <w:sz w:val="24"/>
        </w:rPr>
        <w:t xml:space="preserve"> </w:t>
      </w:r>
      <w:r>
        <w:rPr>
          <w:rFonts w:ascii="Cambria" w:hAnsi="Cambria"/>
          <w:color w:val="1A1A1A"/>
          <w:sz w:val="24"/>
        </w:rPr>
        <w:t>level.</w:t>
      </w:r>
    </w:p>
    <w:p>
      <w:pPr>
        <w:pStyle w:val="4"/>
        <w:numPr>
          <w:ilvl w:val="0"/>
          <w:numId w:val="2"/>
        </w:numPr>
        <w:tabs>
          <w:tab w:val="left" w:pos="351"/>
        </w:tabs>
        <w:spacing w:before="0" w:after="0" w:line="281" w:lineRule="exact"/>
        <w:ind w:left="350" w:right="0" w:hanging="251"/>
        <w:jc w:val="left"/>
        <w:rPr>
          <w:rFonts w:ascii="Cambria"/>
        </w:rPr>
      </w:pPr>
      <w:r>
        <w:rPr>
          <w:rFonts w:ascii="Cambria"/>
          <w:color w:val="1A1A1A"/>
        </w:rPr>
        <w:t>Horizontal/Lateral</w:t>
      </w:r>
      <w:r>
        <w:rPr>
          <w:rFonts w:ascii="Cambria"/>
          <w:color w:val="1A1A1A"/>
          <w:spacing w:val="-3"/>
        </w:rPr>
        <w:t xml:space="preserve"> </w:t>
      </w:r>
      <w:r>
        <w:rPr>
          <w:rFonts w:ascii="Cambria"/>
          <w:color w:val="1A1A1A"/>
        </w:rPr>
        <w:t>Business</w:t>
      </w:r>
      <w:r>
        <w:rPr>
          <w:rFonts w:ascii="Cambria"/>
          <w:color w:val="1A1A1A"/>
          <w:spacing w:val="-6"/>
        </w:rPr>
        <w:t xml:space="preserve"> </w:t>
      </w:r>
      <w:r>
        <w:rPr>
          <w:rFonts w:ascii="Cambria"/>
          <w:color w:val="1A1A1A"/>
        </w:rPr>
        <w:t>Communication</w:t>
      </w:r>
    </w:p>
    <w:p>
      <w:pPr>
        <w:pStyle w:val="7"/>
        <w:spacing w:before="2"/>
        <w:ind w:left="100" w:right="693"/>
      </w:pPr>
      <w:r>
        <w:rPr>
          <w:color w:val="1A1A1A"/>
        </w:rPr>
        <w:t>Lateral or horizontal communication is related to communication among co-workers i.e.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either</w:t>
      </w:r>
      <w:r>
        <w:rPr>
          <w:color w:val="1A1A1A"/>
          <w:spacing w:val="1"/>
        </w:rPr>
        <w:t xml:space="preserve"> </w:t>
      </w:r>
      <w:r>
        <w:rPr>
          <w:rFonts w:ascii="Cambria"/>
          <w:b/>
          <w:color w:val="1A1A1A"/>
        </w:rPr>
        <w:t>verbal</w:t>
      </w:r>
      <w:r>
        <w:rPr>
          <w:rFonts w:ascii="Cambria"/>
          <w:b/>
          <w:color w:val="1A1A1A"/>
          <w:spacing w:val="-3"/>
        </w:rPr>
        <w:t xml:space="preserve"> </w:t>
      </w:r>
      <w:r>
        <w:rPr>
          <w:rFonts w:ascii="Cambria"/>
          <w:b/>
          <w:color w:val="1A1A1A"/>
        </w:rPr>
        <w:t>communication</w:t>
      </w:r>
      <w:r>
        <w:rPr>
          <w:rFonts w:ascii="Cambria"/>
          <w:b/>
          <w:color w:val="1A1A1A"/>
          <w:spacing w:val="7"/>
        </w:rPr>
        <w:t xml:space="preserve"> </w:t>
      </w:r>
      <w:r>
        <w:rPr>
          <w:color w:val="1A1A1A"/>
        </w:rPr>
        <w:t>or</w:t>
      </w:r>
      <w:r>
        <w:rPr>
          <w:color w:val="1A1A1A"/>
          <w:spacing w:val="1"/>
        </w:rPr>
        <w:t xml:space="preserve"> </w:t>
      </w:r>
      <w:r>
        <w:rPr>
          <w:rFonts w:ascii="Cambria"/>
          <w:b/>
          <w:color w:val="1A1A1A"/>
        </w:rPr>
        <w:t>written</w:t>
      </w:r>
      <w:r>
        <w:rPr>
          <w:rFonts w:ascii="Cambria"/>
          <w:b/>
          <w:color w:val="1A1A1A"/>
          <w:spacing w:val="-3"/>
        </w:rPr>
        <w:t xml:space="preserve"> </w:t>
      </w:r>
      <w:r>
        <w:rPr>
          <w:rFonts w:ascii="Cambria"/>
          <w:b/>
          <w:color w:val="1A1A1A"/>
        </w:rPr>
        <w:t>communication.</w:t>
      </w:r>
      <w:r>
        <w:rPr>
          <w:rFonts w:ascii="Cambria"/>
          <w:b/>
          <w:color w:val="1A1A1A"/>
          <w:spacing w:val="5"/>
        </w:rPr>
        <w:t xml:space="preserve"> </w:t>
      </w:r>
      <w:r>
        <w:rPr>
          <w:color w:val="1A1A1A"/>
        </w:rPr>
        <w:t>This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may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include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inter-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departmental communication or communication between cross-departments and can be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between people of the same or similar rank in a company. This is a crucial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communication to achieve the desired results. So, this communication happens among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employees having an equal hierarchy level. To achieve the functional effectiveness of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different organizational units, horizontal or lateral communication is required for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seeking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mutual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cooperation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mutual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help.</w:t>
      </w:r>
    </w:p>
    <w:p>
      <w:pPr>
        <w:pStyle w:val="7"/>
        <w:rPr>
          <w:sz w:val="27"/>
        </w:rPr>
      </w:pPr>
    </w:p>
    <w:p>
      <w:pPr>
        <w:pStyle w:val="7"/>
        <w:ind w:left="100" w:right="783"/>
      </w:pPr>
      <w:r>
        <w:rPr>
          <w:rFonts w:ascii="Cambria"/>
          <w:b/>
          <w:color w:val="1A1A1A"/>
        </w:rPr>
        <w:t xml:space="preserve">For example, </w:t>
      </w:r>
      <w:r>
        <w:rPr>
          <w:color w:val="1A1A1A"/>
        </w:rPr>
        <w:t>the Marketing head of an organization is supposed to communicate about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market trends, customer needs and expectations, product demand scenario, etc. to a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production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head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production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products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accordingly.</w:t>
      </w:r>
    </w:p>
    <w:p>
      <w:pPr>
        <w:pStyle w:val="7"/>
        <w:spacing w:before="2"/>
        <w:ind w:left="100" w:right="685"/>
      </w:pPr>
      <w:r>
        <w:rPr>
          <w:color w:val="1A1A1A"/>
        </w:rPr>
        <w:t>Similarly, the HR manager of an organization works with different department heads for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different functioning like hiring, training needs of employees, performance appraisals,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welfare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activities,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etc.</w:t>
      </w:r>
    </w:p>
    <w:p>
      <w:pPr>
        <w:pStyle w:val="7"/>
        <w:spacing w:before="4"/>
        <w:rPr>
          <w:sz w:val="26"/>
        </w:rPr>
      </w:pPr>
    </w:p>
    <w:p>
      <w:pPr>
        <w:pStyle w:val="4"/>
        <w:numPr>
          <w:ilvl w:val="0"/>
          <w:numId w:val="2"/>
        </w:numPr>
        <w:tabs>
          <w:tab w:val="left" w:pos="351"/>
        </w:tabs>
        <w:spacing w:before="0" w:after="0" w:line="280" w:lineRule="exact"/>
        <w:ind w:left="350" w:right="0" w:hanging="251"/>
        <w:jc w:val="left"/>
        <w:rPr>
          <w:rFonts w:ascii="Cambria"/>
        </w:rPr>
      </w:pPr>
      <w:r>
        <w:rPr>
          <w:rFonts w:ascii="Cambria"/>
          <w:color w:val="1A1A1A"/>
        </w:rPr>
        <w:t>External</w:t>
      </w:r>
      <w:r>
        <w:rPr>
          <w:rFonts w:ascii="Cambria"/>
          <w:color w:val="1A1A1A"/>
          <w:spacing w:val="-3"/>
        </w:rPr>
        <w:t xml:space="preserve"> </w:t>
      </w:r>
      <w:r>
        <w:rPr>
          <w:rFonts w:ascii="Cambria"/>
          <w:color w:val="1A1A1A"/>
        </w:rPr>
        <w:t>Business</w:t>
      </w:r>
      <w:r>
        <w:rPr>
          <w:rFonts w:ascii="Cambria"/>
          <w:color w:val="1A1A1A"/>
          <w:spacing w:val="-4"/>
        </w:rPr>
        <w:t xml:space="preserve"> </w:t>
      </w:r>
      <w:r>
        <w:rPr>
          <w:rFonts w:ascii="Cambria"/>
          <w:color w:val="1A1A1A"/>
        </w:rPr>
        <w:t>Communication</w:t>
      </w:r>
    </w:p>
    <w:p>
      <w:pPr>
        <w:pStyle w:val="7"/>
        <w:spacing w:line="242" w:lineRule="auto"/>
        <w:ind w:left="100" w:right="694"/>
      </w:pPr>
      <w:r>
        <w:rPr>
          <w:color w:val="1A1A1A"/>
        </w:rPr>
        <w:t>Communication with people who are external to the organization is known as external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business communication.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These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people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can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be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customers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shareholders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suppliers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or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partners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regulatory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bodies,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etc.</w:t>
      </w:r>
    </w:p>
    <w:p>
      <w:pPr>
        <w:pStyle w:val="7"/>
        <w:spacing w:before="10"/>
        <w:rPr>
          <w:sz w:val="25"/>
        </w:rPr>
      </w:pPr>
    </w:p>
    <w:p>
      <w:pPr>
        <w:pStyle w:val="7"/>
        <w:ind w:left="100" w:right="803"/>
      </w:pPr>
      <w:r>
        <w:rPr>
          <w:rFonts w:ascii="Cambria"/>
          <w:b/>
          <w:color w:val="1A1A1A"/>
        </w:rPr>
        <w:t>For example</w:t>
      </w:r>
      <w:r>
        <w:rPr>
          <w:color w:val="1A1A1A"/>
        </w:rPr>
        <w:t>, the purchase department supervisor may communicate with vendors for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purchase quotations of raw-material and similarly, the sales department communicates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customers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sales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goods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or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services.</w:t>
      </w:r>
    </w:p>
    <w:p>
      <w:pPr>
        <w:pStyle w:val="7"/>
        <w:ind w:left="100" w:right="756"/>
      </w:pPr>
      <w:r>
        <w:rPr>
          <w:color w:val="1A1A1A"/>
        </w:rPr>
        <w:t>External communication facilitates increasing sales volume, effective operations, an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increase in profits of organization, etc. This ultimately results in increasing corporate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image,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goodwill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and overall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performance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organization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by achieving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its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goals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customer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satisfaction.</w:t>
      </w:r>
    </w:p>
    <w:p>
      <w:pPr>
        <w:spacing w:after="0"/>
        <w:sectPr>
          <w:pgSz w:w="12240" w:h="15840"/>
          <w:pgMar w:top="1360" w:right="740" w:bottom="280" w:left="1340" w:header="720" w:footer="720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5"/>
        </w:rPr>
      </w:pPr>
    </w:p>
    <w:p>
      <w:pPr>
        <w:pStyle w:val="2"/>
        <w:spacing w:before="100"/>
        <w:rPr>
          <w:rFonts w:ascii="Cambria"/>
        </w:rPr>
      </w:pPr>
      <w:bookmarkStart w:id="3" w:name="Importance of Business Communication"/>
      <w:bookmarkEnd w:id="3"/>
      <w:r>
        <w:rPr>
          <w:rFonts w:ascii="Cambria"/>
          <w:color w:val="1A1A1A"/>
        </w:rPr>
        <w:t>Importance</w:t>
      </w:r>
      <w:r>
        <w:rPr>
          <w:rFonts w:ascii="Cambria"/>
          <w:color w:val="1A1A1A"/>
          <w:spacing w:val="-7"/>
        </w:rPr>
        <w:t xml:space="preserve"> </w:t>
      </w:r>
      <w:r>
        <w:rPr>
          <w:rFonts w:ascii="Cambria"/>
          <w:color w:val="1A1A1A"/>
        </w:rPr>
        <w:t>of</w:t>
      </w:r>
      <w:r>
        <w:rPr>
          <w:rFonts w:ascii="Cambria"/>
          <w:color w:val="1A1A1A"/>
          <w:spacing w:val="-7"/>
        </w:rPr>
        <w:t xml:space="preserve"> </w:t>
      </w:r>
      <w:r>
        <w:rPr>
          <w:rFonts w:ascii="Cambria"/>
          <w:color w:val="1A1A1A"/>
        </w:rPr>
        <w:t>Business</w:t>
      </w:r>
      <w:r>
        <w:rPr>
          <w:rFonts w:ascii="Cambria"/>
          <w:color w:val="1A1A1A"/>
          <w:spacing w:val="-8"/>
        </w:rPr>
        <w:t xml:space="preserve"> </w:t>
      </w:r>
      <w:r>
        <w:rPr>
          <w:rFonts w:ascii="Cambria"/>
          <w:color w:val="1A1A1A"/>
        </w:rPr>
        <w:t>Communication</w:t>
      </w:r>
    </w:p>
    <w:p>
      <w:pPr>
        <w:pStyle w:val="7"/>
        <w:rPr>
          <w:rFonts w:ascii="Cambria"/>
          <w:b/>
          <w:sz w:val="56"/>
        </w:rPr>
      </w:pPr>
    </w:p>
    <w:p>
      <w:pPr>
        <w:pStyle w:val="7"/>
        <w:spacing w:line="244" w:lineRule="auto"/>
        <w:ind w:left="100" w:right="747"/>
      </w:pPr>
      <w:r>
        <w:rPr>
          <w:color w:val="1A1A1A"/>
          <w:sz w:val="27"/>
        </w:rPr>
        <w:t>I</w:t>
      </w:r>
      <w:r>
        <w:rPr>
          <w:color w:val="1A1A1A"/>
        </w:rPr>
        <w:t>mportance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of business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organization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can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be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seen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below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points:</w:t>
      </w:r>
    </w:p>
    <w:p>
      <w:pPr>
        <w:pStyle w:val="7"/>
        <w:spacing w:before="5"/>
        <w:rPr>
          <w:sz w:val="25"/>
        </w:rPr>
      </w:pPr>
    </w:p>
    <w:p>
      <w:pPr>
        <w:pStyle w:val="9"/>
        <w:numPr>
          <w:ilvl w:val="0"/>
          <w:numId w:val="4"/>
        </w:numPr>
        <w:tabs>
          <w:tab w:val="left" w:pos="351"/>
        </w:tabs>
        <w:spacing w:before="0" w:after="0" w:line="240" w:lineRule="auto"/>
        <w:ind w:left="100" w:right="734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Helps in increasing productivity: </w:t>
      </w:r>
      <w:r>
        <w:rPr>
          <w:color w:val="1A1A1A"/>
          <w:sz w:val="24"/>
        </w:rPr>
        <w:t>Effective business communication increases the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productivity of staff by boosting up teamwork. It creates a trustworthy and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understanding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z w:val="24"/>
        </w:rPr>
        <w:t>environment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among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employers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employees.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Effective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communication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is related to cooperating with employees and understanding their needs and desires. By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doing so, employees are able to accomplish their tasks more effectively and efficiently.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Also, the scope of doing mistakes or errors during their work minimizes due to effective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communication.</w:t>
      </w:r>
    </w:p>
    <w:p>
      <w:pPr>
        <w:pStyle w:val="9"/>
        <w:numPr>
          <w:ilvl w:val="0"/>
          <w:numId w:val="4"/>
        </w:numPr>
        <w:tabs>
          <w:tab w:val="left" w:pos="351"/>
        </w:tabs>
        <w:spacing w:before="3" w:after="0" w:line="240" w:lineRule="auto"/>
        <w:ind w:left="100" w:right="759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Helps in increasing customers: </w:t>
      </w:r>
      <w:r>
        <w:rPr>
          <w:color w:val="1A1A1A"/>
          <w:sz w:val="24"/>
        </w:rPr>
        <w:t>Customers are an important part of any business and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effective business communication can facilitate in attracting new customers and retain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current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customers.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A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well-defined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marketing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strategy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public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relations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campaign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run by an organization generates the interest of customers in its goods or services and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helps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building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corporate image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customers.</w:t>
      </w:r>
    </w:p>
    <w:p>
      <w:pPr>
        <w:pStyle w:val="9"/>
        <w:numPr>
          <w:ilvl w:val="0"/>
          <w:numId w:val="4"/>
        </w:numPr>
        <w:tabs>
          <w:tab w:val="left" w:pos="351"/>
        </w:tabs>
        <w:spacing w:before="0" w:after="0" w:line="240" w:lineRule="auto"/>
        <w:ind w:left="100" w:right="731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>Enhances</w:t>
      </w:r>
      <w:r>
        <w:rPr>
          <w:rFonts w:ascii="Cambria"/>
          <w:b/>
          <w:color w:val="1A1A1A"/>
          <w:spacing w:val="1"/>
          <w:sz w:val="24"/>
        </w:rPr>
        <w:t xml:space="preserve"> </w:t>
      </w:r>
      <w:r>
        <w:rPr>
          <w:rFonts w:ascii="Cambria"/>
          <w:b/>
          <w:color w:val="1A1A1A"/>
          <w:sz w:val="24"/>
        </w:rPr>
        <w:t>business</w:t>
      </w:r>
      <w:r>
        <w:rPr>
          <w:rFonts w:ascii="Cambria"/>
          <w:b/>
          <w:color w:val="1A1A1A"/>
          <w:spacing w:val="2"/>
          <w:sz w:val="24"/>
        </w:rPr>
        <w:t xml:space="preserve"> </w:t>
      </w:r>
      <w:r>
        <w:rPr>
          <w:rFonts w:ascii="Cambria"/>
          <w:b/>
          <w:color w:val="1A1A1A"/>
          <w:sz w:val="24"/>
        </w:rPr>
        <w:t xml:space="preserve">partnerships: </w:t>
      </w:r>
      <w:r>
        <w:rPr>
          <w:color w:val="1A1A1A"/>
          <w:sz w:val="24"/>
        </w:rPr>
        <w:t>Business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Communication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also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improves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partnerships in business. It plays a significant role in dealing with external business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clients or vendors. Vendors may be required to communicate on products regularly for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improvements. Also, an effective and harmonious relationship with other businesses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determines the further success of an organization. A business unit that has developed its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image as an entity for easy partnership through its effective communication can attract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other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business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units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for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forming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business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relationships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with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them.</w:t>
      </w:r>
    </w:p>
    <w:p>
      <w:pPr>
        <w:pStyle w:val="9"/>
        <w:numPr>
          <w:ilvl w:val="0"/>
          <w:numId w:val="4"/>
        </w:numPr>
        <w:tabs>
          <w:tab w:val="left" w:pos="351"/>
        </w:tabs>
        <w:spacing w:before="1" w:after="0" w:line="240" w:lineRule="auto"/>
        <w:ind w:left="100" w:right="838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Facilitates innovations in business: </w:t>
      </w:r>
      <w:r>
        <w:rPr>
          <w:color w:val="1A1A1A"/>
          <w:sz w:val="24"/>
        </w:rPr>
        <w:t>Effective business communication helps in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business innovations as well as it facilitates employees to convey their ideas and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suggestions openly. Similarly, at the time of launching any new product in the market,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effective communication ensures the performance of the sales team, market acceptance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of</w:t>
      </w:r>
      <w:r>
        <w:rPr>
          <w:color w:val="1A1A1A"/>
          <w:spacing w:val="3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product,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fast</w:t>
      </w:r>
      <w:r>
        <w:rPr>
          <w:color w:val="1A1A1A"/>
          <w:spacing w:val="3"/>
          <w:sz w:val="24"/>
        </w:rPr>
        <w:t xml:space="preserve"> </w:t>
      </w:r>
      <w:r>
        <w:rPr>
          <w:color w:val="1A1A1A"/>
          <w:sz w:val="24"/>
        </w:rPr>
        <w:t>delivery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of</w:t>
      </w:r>
      <w:r>
        <w:rPr>
          <w:color w:val="1A1A1A"/>
          <w:spacing w:val="3"/>
          <w:sz w:val="24"/>
        </w:rPr>
        <w:t xml:space="preserve"> </w:t>
      </w:r>
      <w:r>
        <w:rPr>
          <w:color w:val="1A1A1A"/>
          <w:sz w:val="24"/>
        </w:rPr>
        <w:t>products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the market,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etc.</w:t>
      </w:r>
    </w:p>
    <w:p>
      <w:pPr>
        <w:pStyle w:val="9"/>
        <w:numPr>
          <w:ilvl w:val="0"/>
          <w:numId w:val="4"/>
        </w:numPr>
        <w:tabs>
          <w:tab w:val="left" w:pos="351"/>
        </w:tabs>
        <w:spacing w:before="0" w:after="0" w:line="240" w:lineRule="auto"/>
        <w:ind w:left="100" w:right="758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Information exchange: </w:t>
      </w:r>
      <w:r>
        <w:rPr>
          <w:color w:val="1A1A1A"/>
          <w:sz w:val="24"/>
        </w:rPr>
        <w:t>Business communication is required by an organization for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exchanging information with internal and external stakeholders. This helps in achieving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its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goals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effectively.</w:t>
      </w:r>
    </w:p>
    <w:p>
      <w:pPr>
        <w:pStyle w:val="9"/>
        <w:numPr>
          <w:ilvl w:val="0"/>
          <w:numId w:val="4"/>
        </w:numPr>
        <w:tabs>
          <w:tab w:val="left" w:pos="351"/>
        </w:tabs>
        <w:spacing w:before="0" w:after="0" w:line="240" w:lineRule="auto"/>
        <w:ind w:left="100" w:right="1309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Preparation of plans and policies: </w:t>
      </w:r>
      <w:r>
        <w:rPr>
          <w:color w:val="1A1A1A"/>
          <w:sz w:val="24"/>
        </w:rPr>
        <w:t>Through effective business communication,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organizations can make their plans and policies properly. Relevant information is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required for preparing these plans and policies. Through communication, different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managers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source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information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through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reliable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channels.</w:t>
      </w:r>
    </w:p>
    <w:p>
      <w:pPr>
        <w:pStyle w:val="9"/>
        <w:numPr>
          <w:ilvl w:val="0"/>
          <w:numId w:val="4"/>
        </w:numPr>
        <w:tabs>
          <w:tab w:val="left" w:pos="351"/>
        </w:tabs>
        <w:spacing w:before="0" w:after="0" w:line="240" w:lineRule="auto"/>
        <w:ind w:left="100" w:right="710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Execution or implementation of plans and policies: </w:t>
      </w:r>
      <w:r>
        <w:rPr>
          <w:color w:val="1A1A1A"/>
          <w:sz w:val="24"/>
        </w:rPr>
        <w:t>To implement or execute the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prepared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policies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plans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a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timely manner,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managers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are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supposed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to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communicate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these throughout the organization. Through effective communication, they are able to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disseminate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plans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policies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to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internal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external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stakeholders.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right="740" w:bottom="280" w:left="1340" w:header="720" w:footer="720" w:gutter="0"/>
          <w:cols w:space="720" w:num="1"/>
        </w:sectPr>
      </w:pPr>
    </w:p>
    <w:p>
      <w:pPr>
        <w:pStyle w:val="9"/>
        <w:numPr>
          <w:ilvl w:val="0"/>
          <w:numId w:val="4"/>
        </w:numPr>
        <w:tabs>
          <w:tab w:val="left" w:pos="351"/>
        </w:tabs>
        <w:spacing w:before="77" w:after="0" w:line="240" w:lineRule="auto"/>
        <w:ind w:left="100" w:right="729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Boost the efficiency of employees: </w:t>
      </w:r>
      <w:r>
        <w:rPr>
          <w:color w:val="1A1A1A"/>
          <w:sz w:val="24"/>
        </w:rPr>
        <w:t>Effective business communication plays a key role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in increasing the efficiency of staff. Through communication, different plans and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policies, critical issues, goals of an organization, etc. are described to employees that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enhance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their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knowledge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make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them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efficient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to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do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their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tasks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effectively.</w:t>
      </w:r>
    </w:p>
    <w:p>
      <w:pPr>
        <w:pStyle w:val="9"/>
        <w:numPr>
          <w:ilvl w:val="0"/>
          <w:numId w:val="4"/>
        </w:numPr>
        <w:tabs>
          <w:tab w:val="left" w:pos="351"/>
        </w:tabs>
        <w:spacing w:before="1" w:after="0" w:line="240" w:lineRule="auto"/>
        <w:ind w:left="100" w:right="873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Goals achievement: </w:t>
      </w:r>
      <w:r>
        <w:rPr>
          <w:color w:val="1A1A1A"/>
          <w:sz w:val="24"/>
        </w:rPr>
        <w:t>Through effective business communication employees become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attentive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productive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doing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their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jobs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that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result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timely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accomplishment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of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their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tasks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easy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goals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attainment.</w:t>
      </w:r>
    </w:p>
    <w:p>
      <w:pPr>
        <w:pStyle w:val="9"/>
        <w:numPr>
          <w:ilvl w:val="0"/>
          <w:numId w:val="4"/>
        </w:numPr>
        <w:tabs>
          <w:tab w:val="left" w:pos="491"/>
        </w:tabs>
        <w:spacing w:before="0" w:after="0" w:line="242" w:lineRule="auto"/>
        <w:ind w:left="100" w:right="971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Helps in solving problems or issues: </w:t>
      </w:r>
      <w:r>
        <w:rPr>
          <w:color w:val="1A1A1A"/>
          <w:sz w:val="24"/>
        </w:rPr>
        <w:t>Through different communication channels,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managers get information about different routine and non-routine issues and based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upon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that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they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can take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required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actions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to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sort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out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those issues.</w:t>
      </w:r>
    </w:p>
    <w:p>
      <w:pPr>
        <w:pStyle w:val="9"/>
        <w:numPr>
          <w:ilvl w:val="0"/>
          <w:numId w:val="4"/>
        </w:numPr>
        <w:tabs>
          <w:tab w:val="left" w:pos="491"/>
        </w:tabs>
        <w:spacing w:before="0" w:after="0" w:line="240" w:lineRule="auto"/>
        <w:ind w:left="100" w:right="1141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Facilitates decision-making: </w:t>
      </w:r>
      <w:r>
        <w:rPr>
          <w:color w:val="1A1A1A"/>
          <w:sz w:val="24"/>
        </w:rPr>
        <w:t>Effective decisions require up-to-date information.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Using effective communication, managers can acquire information from different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sources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3"/>
          <w:sz w:val="24"/>
        </w:rPr>
        <w:t xml:space="preserve"> </w:t>
      </w:r>
      <w:r>
        <w:rPr>
          <w:color w:val="1A1A1A"/>
          <w:sz w:val="24"/>
        </w:rPr>
        <w:t>can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utilize it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for</w:t>
      </w:r>
      <w:r>
        <w:rPr>
          <w:color w:val="1A1A1A"/>
          <w:spacing w:val="3"/>
          <w:sz w:val="24"/>
        </w:rPr>
        <w:t xml:space="preserve"> </w:t>
      </w:r>
      <w:r>
        <w:rPr>
          <w:color w:val="1A1A1A"/>
          <w:sz w:val="24"/>
        </w:rPr>
        <w:t>making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correct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decisions.</w:t>
      </w:r>
    </w:p>
    <w:p>
      <w:pPr>
        <w:pStyle w:val="9"/>
        <w:numPr>
          <w:ilvl w:val="0"/>
          <w:numId w:val="4"/>
        </w:numPr>
        <w:tabs>
          <w:tab w:val="left" w:pos="491"/>
        </w:tabs>
        <w:spacing w:before="0" w:after="0" w:line="240" w:lineRule="auto"/>
        <w:ind w:left="100" w:right="769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Improves worker-management industrial relations: </w:t>
      </w:r>
      <w:r>
        <w:rPr>
          <w:color w:val="1A1A1A"/>
          <w:sz w:val="24"/>
        </w:rPr>
        <w:t>In the workplace, workers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and management have an industrial relation. The success of any business depends upon</w:t>
      </w:r>
      <w:r>
        <w:rPr>
          <w:color w:val="1A1A1A"/>
          <w:spacing w:val="-56"/>
          <w:sz w:val="24"/>
        </w:rPr>
        <w:t xml:space="preserve"> </w:t>
      </w:r>
      <w:r>
        <w:rPr>
          <w:color w:val="1A1A1A"/>
          <w:sz w:val="24"/>
        </w:rPr>
        <w:t>the healthy industrial relation. Business communication plays a significant role in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maintaining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harmony</w:t>
      </w:r>
      <w:r>
        <w:rPr>
          <w:color w:val="1A1A1A"/>
          <w:spacing w:val="3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this.</w:t>
      </w:r>
    </w:p>
    <w:p>
      <w:pPr>
        <w:pStyle w:val="9"/>
        <w:numPr>
          <w:ilvl w:val="0"/>
          <w:numId w:val="4"/>
        </w:numPr>
        <w:tabs>
          <w:tab w:val="left" w:pos="491"/>
        </w:tabs>
        <w:spacing w:before="0" w:after="0" w:line="240" w:lineRule="auto"/>
        <w:ind w:left="100" w:right="752" w:firstLine="0"/>
        <w:jc w:val="left"/>
        <w:rPr>
          <w:sz w:val="24"/>
        </w:rPr>
      </w:pPr>
      <w:r>
        <w:rPr>
          <w:rFonts w:ascii="Cambria" w:hAnsi="Cambria"/>
          <w:b/>
          <w:color w:val="1A1A1A"/>
          <w:sz w:val="24"/>
        </w:rPr>
        <w:t xml:space="preserve">Helps in brand and product/service promotions: </w:t>
      </w:r>
      <w:r>
        <w:rPr>
          <w:color w:val="1A1A1A"/>
          <w:sz w:val="24"/>
        </w:rPr>
        <w:t>In today’s competitive business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environment, lots of companies offer similar kinds of products or services. To sell their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products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a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good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manner,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businesses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need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better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communication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z w:val="24"/>
        </w:rPr>
        <w:t>to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promote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products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services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an effective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way.</w:t>
      </w:r>
    </w:p>
    <w:p>
      <w:pPr>
        <w:pStyle w:val="9"/>
        <w:numPr>
          <w:ilvl w:val="0"/>
          <w:numId w:val="4"/>
        </w:numPr>
        <w:tabs>
          <w:tab w:val="left" w:pos="491"/>
        </w:tabs>
        <w:spacing w:before="0" w:after="0" w:line="240" w:lineRule="auto"/>
        <w:ind w:left="100" w:right="901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Reduces chances of conflicts: </w:t>
      </w:r>
      <w:r>
        <w:rPr>
          <w:color w:val="1A1A1A"/>
          <w:sz w:val="24"/>
        </w:rPr>
        <w:t>Through effective communication different business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parties can exchange information in a smooth way. This results in fewer conflicts,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controversies,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arguments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between them.</w:t>
      </w:r>
    </w:p>
    <w:p>
      <w:pPr>
        <w:pStyle w:val="4"/>
        <w:numPr>
          <w:ilvl w:val="0"/>
          <w:numId w:val="4"/>
        </w:numPr>
        <w:tabs>
          <w:tab w:val="left" w:pos="491"/>
        </w:tabs>
        <w:spacing w:before="0" w:after="0" w:line="280" w:lineRule="exact"/>
        <w:ind w:left="491" w:right="0" w:hanging="391"/>
        <w:jc w:val="left"/>
        <w:rPr>
          <w:rFonts w:ascii="Cambria"/>
        </w:rPr>
      </w:pPr>
      <w:r>
        <w:rPr>
          <w:rFonts w:ascii="Cambria"/>
          <w:color w:val="1A1A1A"/>
        </w:rPr>
        <w:t>Increases</w:t>
      </w:r>
      <w:r>
        <w:rPr>
          <w:rFonts w:ascii="Cambria"/>
          <w:color w:val="1A1A1A"/>
          <w:spacing w:val="-5"/>
        </w:rPr>
        <w:t xml:space="preserve"> </w:t>
      </w:r>
      <w:r>
        <w:rPr>
          <w:rFonts w:ascii="Cambria"/>
          <w:color w:val="1A1A1A"/>
        </w:rPr>
        <w:t>employee</w:t>
      </w:r>
      <w:r>
        <w:rPr>
          <w:rFonts w:ascii="Cambria"/>
          <w:color w:val="1A1A1A"/>
          <w:spacing w:val="-1"/>
        </w:rPr>
        <w:t xml:space="preserve"> </w:t>
      </w:r>
      <w:r>
        <w:rPr>
          <w:rFonts w:ascii="Cambria"/>
          <w:color w:val="1A1A1A"/>
        </w:rPr>
        <w:t>satisfaction</w:t>
      </w:r>
      <w:r>
        <w:rPr>
          <w:rFonts w:ascii="Cambria"/>
          <w:color w:val="1A1A1A"/>
          <w:spacing w:val="2"/>
        </w:rPr>
        <w:t xml:space="preserve"> </w:t>
      </w:r>
      <w:r>
        <w:rPr>
          <w:rFonts w:ascii="Cambria"/>
          <w:color w:val="1A1A1A"/>
        </w:rPr>
        <w:t>level:</w:t>
      </w:r>
    </w:p>
    <w:p>
      <w:pPr>
        <w:pStyle w:val="7"/>
        <w:ind w:left="100" w:right="756"/>
      </w:pPr>
      <w:r>
        <w:rPr>
          <w:color w:val="1A1A1A"/>
        </w:rPr>
        <w:t>Effective communication which is fair and smooth creates better mutual bonding 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 understanding between employees and management. This helps in increasing the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satisfaction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level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among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employees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who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put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their maximum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efforts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achieve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goals.</w:t>
      </w:r>
    </w:p>
    <w:p>
      <w:pPr>
        <w:pStyle w:val="7"/>
        <w:rPr>
          <w:sz w:val="26"/>
        </w:rPr>
      </w:pPr>
    </w:p>
    <w:p>
      <w:pPr>
        <w:pStyle w:val="9"/>
        <w:numPr>
          <w:ilvl w:val="0"/>
          <w:numId w:val="4"/>
        </w:numPr>
        <w:tabs>
          <w:tab w:val="left" w:pos="491"/>
        </w:tabs>
        <w:spacing w:before="0" w:after="0" w:line="240" w:lineRule="auto"/>
        <w:ind w:left="100" w:right="757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Increases employee loyalty: </w:t>
      </w:r>
      <w:r>
        <w:rPr>
          <w:color w:val="1A1A1A"/>
          <w:sz w:val="24"/>
        </w:rPr>
        <w:t>Through effective business communication, employees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are well informed about their performance from time to time. Also, employees get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appreciation, rewards in both monetary and non-monetary terms for their better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performance.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This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enhances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their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loyalty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towards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the organization.</w:t>
      </w:r>
    </w:p>
    <w:p>
      <w:pPr>
        <w:pStyle w:val="9"/>
        <w:numPr>
          <w:ilvl w:val="0"/>
          <w:numId w:val="4"/>
        </w:numPr>
        <w:tabs>
          <w:tab w:val="left" w:pos="491"/>
        </w:tabs>
        <w:spacing w:before="1" w:after="0" w:line="240" w:lineRule="auto"/>
        <w:ind w:left="100" w:right="871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Enhances efficiency of managers and leads to effective leadership: </w:t>
      </w:r>
      <w:r>
        <w:rPr>
          <w:color w:val="1A1A1A"/>
          <w:sz w:val="24"/>
        </w:rPr>
        <w:t>Effective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business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communication</w:t>
      </w:r>
      <w:r>
        <w:rPr>
          <w:color w:val="1A1A1A"/>
          <w:spacing w:val="-9"/>
          <w:sz w:val="24"/>
        </w:rPr>
        <w:t xml:space="preserve"> </w:t>
      </w:r>
      <w:r>
        <w:rPr>
          <w:color w:val="1A1A1A"/>
          <w:sz w:val="24"/>
        </w:rPr>
        <w:t>leads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to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an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increase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10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operational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efficiency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of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managers.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With the help of fair communication, managers can perform different managerial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functions like planning, directing, organizing, controlling, etc. smoothly. Moreover, if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communication is effective then only effective leadership can be taken place. For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qualitative leadership activities, a proper and smooth system of communication in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business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is essential.</w:t>
      </w:r>
    </w:p>
    <w:p>
      <w:pPr>
        <w:pStyle w:val="9"/>
        <w:numPr>
          <w:ilvl w:val="0"/>
          <w:numId w:val="4"/>
        </w:numPr>
        <w:tabs>
          <w:tab w:val="left" w:pos="491"/>
        </w:tabs>
        <w:spacing w:before="0" w:after="0" w:line="240" w:lineRule="auto"/>
        <w:ind w:left="100" w:right="860" w:firstLine="0"/>
        <w:jc w:val="left"/>
        <w:rPr>
          <w:sz w:val="24"/>
        </w:rPr>
      </w:pPr>
      <w:r>
        <w:rPr>
          <w:rFonts w:ascii="Cambria"/>
          <w:b/>
          <w:color w:val="1A1A1A"/>
          <w:sz w:val="24"/>
        </w:rPr>
        <w:t xml:space="preserve">Proper functioning of different departments: </w:t>
      </w:r>
      <w:r>
        <w:rPr>
          <w:color w:val="1A1A1A"/>
          <w:sz w:val="24"/>
        </w:rPr>
        <w:t>If information is shared smoothly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and effectively in inter-departments and intra-departments then different departments</w:t>
      </w:r>
      <w:r>
        <w:rPr>
          <w:color w:val="1A1A1A"/>
          <w:spacing w:val="-56"/>
          <w:sz w:val="24"/>
        </w:rPr>
        <w:t xml:space="preserve"> </w:t>
      </w:r>
      <w:r>
        <w:rPr>
          <w:color w:val="1A1A1A"/>
          <w:sz w:val="24"/>
        </w:rPr>
        <w:t>of any business like accounts, finance, purchase, operations, HR, IT, and production,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etc.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can do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their</w:t>
      </w:r>
      <w:r>
        <w:rPr>
          <w:color w:val="1A1A1A"/>
          <w:spacing w:val="3"/>
          <w:sz w:val="24"/>
        </w:rPr>
        <w:t xml:space="preserve"> </w:t>
      </w:r>
      <w:r>
        <w:rPr>
          <w:color w:val="1A1A1A"/>
          <w:sz w:val="24"/>
        </w:rPr>
        <w:t>tasks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more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accurately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timely</w:t>
      </w:r>
    </w:p>
    <w:p>
      <w:pPr>
        <w:spacing w:before="0"/>
        <w:ind w:left="100" w:right="0" w:firstLine="0"/>
        <w:jc w:val="left"/>
        <w:rPr>
          <w:sz w:val="27"/>
        </w:rPr>
      </w:pPr>
      <w:r>
        <w:rPr>
          <w:color w:val="1A1A1A"/>
          <w:sz w:val="27"/>
        </w:rPr>
        <w:t>.</w:t>
      </w:r>
    </w:p>
    <w:p>
      <w:pPr>
        <w:spacing w:after="0"/>
        <w:jc w:val="left"/>
        <w:rPr>
          <w:sz w:val="27"/>
        </w:rPr>
        <w:sectPr>
          <w:pgSz w:w="12240" w:h="15840"/>
          <w:pgMar w:top="1360" w:right="740" w:bottom="280" w:left="1340" w:header="720" w:footer="720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8"/>
        </w:rPr>
      </w:pPr>
    </w:p>
    <w:p>
      <w:pPr>
        <w:pStyle w:val="2"/>
        <w:spacing w:before="100"/>
        <w:rPr>
          <w:rFonts w:ascii="Cambria"/>
        </w:rPr>
      </w:pPr>
      <w:bookmarkStart w:id="4" w:name="Business Communication Methods"/>
      <w:bookmarkEnd w:id="4"/>
      <w:r>
        <w:rPr>
          <w:rFonts w:ascii="Cambria"/>
          <w:color w:val="1A1A1A"/>
        </w:rPr>
        <w:t>Business</w:t>
      </w:r>
      <w:r>
        <w:rPr>
          <w:rFonts w:ascii="Cambria"/>
          <w:color w:val="1A1A1A"/>
          <w:spacing w:val="-11"/>
        </w:rPr>
        <w:t xml:space="preserve"> </w:t>
      </w:r>
      <w:r>
        <w:rPr>
          <w:rFonts w:ascii="Cambria"/>
          <w:color w:val="1A1A1A"/>
        </w:rPr>
        <w:t>Communication</w:t>
      </w:r>
      <w:r>
        <w:rPr>
          <w:rFonts w:ascii="Cambria"/>
          <w:color w:val="1A1A1A"/>
          <w:spacing w:val="-5"/>
        </w:rPr>
        <w:t xml:space="preserve"> </w:t>
      </w:r>
      <w:r>
        <w:rPr>
          <w:rFonts w:ascii="Cambria"/>
          <w:color w:val="1A1A1A"/>
        </w:rPr>
        <w:t>Methods</w:t>
      </w:r>
    </w:p>
    <w:p>
      <w:pPr>
        <w:pStyle w:val="7"/>
        <w:spacing w:before="6"/>
        <w:rPr>
          <w:rFonts w:ascii="Cambria"/>
          <w:b/>
          <w:sz w:val="31"/>
        </w:rPr>
      </w:pPr>
    </w:p>
    <w:p>
      <w:pPr>
        <w:pStyle w:val="7"/>
        <w:ind w:left="100"/>
      </w:pPr>
      <w:r>
        <w:rPr>
          <w:color w:val="1A1A1A"/>
        </w:rPr>
        <w:t>Different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methods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communicating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business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are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below:</w:t>
      </w:r>
    </w:p>
    <w:p>
      <w:pPr>
        <w:pStyle w:val="7"/>
        <w:spacing w:before="10"/>
        <w:rPr>
          <w:sz w:val="25"/>
        </w:rPr>
      </w:pPr>
    </w:p>
    <w:p>
      <w:pPr>
        <w:pStyle w:val="9"/>
        <w:numPr>
          <w:ilvl w:val="0"/>
          <w:numId w:val="5"/>
        </w:numPr>
        <w:tabs>
          <w:tab w:val="left" w:pos="351"/>
        </w:tabs>
        <w:spacing w:before="0" w:after="0" w:line="240" w:lineRule="auto"/>
        <w:ind w:left="100" w:right="721" w:firstLine="0"/>
        <w:jc w:val="left"/>
        <w:rPr>
          <w:rFonts w:ascii="Cambria"/>
          <w:color w:val="1A1A1A"/>
          <w:sz w:val="24"/>
        </w:rPr>
      </w:pPr>
      <w:r>
        <w:rPr>
          <w:rFonts w:ascii="Cambria"/>
          <w:b/>
          <w:color w:val="1A1A1A"/>
          <w:sz w:val="24"/>
        </w:rPr>
        <w:t xml:space="preserve">In-person (Face-to-Face) Business Communication: </w:t>
      </w:r>
      <w:r>
        <w:rPr>
          <w:color w:val="1A1A1A"/>
          <w:sz w:val="24"/>
        </w:rPr>
        <w:t>In-person communication is the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most</w:t>
      </w:r>
      <w:r>
        <w:rPr>
          <w:color w:val="1A1A1A"/>
          <w:spacing w:val="3"/>
          <w:sz w:val="24"/>
        </w:rPr>
        <w:t xml:space="preserve"> </w:t>
      </w:r>
      <w:r>
        <w:rPr>
          <w:color w:val="1A1A1A"/>
          <w:sz w:val="24"/>
        </w:rPr>
        <w:t>common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preferred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method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of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business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communication.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As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it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is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generally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the form of meetings or conferences which is face to face communication format. This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requires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refined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in-person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skills.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This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method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also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includes non-verbal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communication</w:t>
      </w:r>
    </w:p>
    <w:p>
      <w:pPr>
        <w:pStyle w:val="7"/>
        <w:spacing w:before="4"/>
        <w:ind w:left="100" w:right="938"/>
      </w:pPr>
      <w:r>
        <w:rPr>
          <w:color w:val="1A1A1A"/>
        </w:rPr>
        <w:t>i.e. body language. While having a conversation between two or more people in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business,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body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language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like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gestures,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facial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expression, etc.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also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play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vital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role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communicating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 person’s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attitude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towards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others.</w:t>
      </w:r>
    </w:p>
    <w:p>
      <w:pPr>
        <w:pStyle w:val="7"/>
        <w:spacing w:line="242" w:lineRule="auto"/>
        <w:ind w:left="100" w:right="696"/>
      </w:pPr>
      <w:r>
        <w:rPr>
          <w:color w:val="1A1A1A"/>
        </w:rPr>
        <w:t>Good listening skills are also an element in better in-person communication. Most of the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business communication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includes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listening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skills to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understand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fast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discussions.</w:t>
      </w:r>
    </w:p>
    <w:p>
      <w:pPr>
        <w:pStyle w:val="7"/>
        <w:spacing w:before="9"/>
        <w:rPr>
          <w:sz w:val="25"/>
        </w:rPr>
      </w:pPr>
    </w:p>
    <w:p>
      <w:pPr>
        <w:pStyle w:val="9"/>
        <w:numPr>
          <w:ilvl w:val="0"/>
          <w:numId w:val="5"/>
        </w:numPr>
        <w:tabs>
          <w:tab w:val="left" w:pos="351"/>
        </w:tabs>
        <w:spacing w:before="1" w:after="0" w:line="240" w:lineRule="auto"/>
        <w:ind w:left="100" w:right="739" w:firstLine="0"/>
        <w:jc w:val="left"/>
        <w:rPr>
          <w:rFonts w:ascii="Cambria"/>
          <w:color w:val="1A1A1A"/>
          <w:sz w:val="24"/>
        </w:rPr>
      </w:pPr>
      <w:r>
        <w:rPr>
          <w:rFonts w:ascii="Cambria"/>
          <w:b/>
          <w:color w:val="1A1A1A"/>
          <w:sz w:val="24"/>
        </w:rPr>
        <w:t xml:space="preserve">Communication by email system: </w:t>
      </w:r>
      <w:r>
        <w:rPr>
          <w:color w:val="1A1A1A"/>
          <w:sz w:val="24"/>
        </w:rPr>
        <w:t>An e-mail has become the most widely used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communication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system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any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business.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Due</w:t>
      </w:r>
      <w:r>
        <w:rPr>
          <w:color w:val="1A1A1A"/>
          <w:spacing w:val="-8"/>
          <w:sz w:val="24"/>
        </w:rPr>
        <w:t xml:space="preserve"> </w:t>
      </w:r>
      <w:r>
        <w:rPr>
          <w:color w:val="1A1A1A"/>
          <w:sz w:val="24"/>
        </w:rPr>
        <w:t>to</w:t>
      </w:r>
      <w:r>
        <w:rPr>
          <w:color w:val="1A1A1A"/>
          <w:spacing w:val="-7"/>
          <w:sz w:val="24"/>
        </w:rPr>
        <w:t xml:space="preserve"> </w:t>
      </w:r>
      <w:r>
        <w:rPr>
          <w:color w:val="1A1A1A"/>
          <w:sz w:val="24"/>
        </w:rPr>
        <w:t>its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feature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of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sending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receiving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mass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or multiple messages at a time, email is considered as one of the preferred methods in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business communication. It also increases efficiency as emails can be sent and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responded in fast mode. The conversation through email can be among two or more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than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two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people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and is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best substitute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for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formal face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to</w:t>
      </w:r>
      <w:r>
        <w:rPr>
          <w:color w:val="1A1A1A"/>
          <w:spacing w:val="-6"/>
          <w:sz w:val="24"/>
        </w:rPr>
        <w:t xml:space="preserve"> </w:t>
      </w:r>
      <w:r>
        <w:rPr>
          <w:color w:val="1A1A1A"/>
          <w:sz w:val="24"/>
        </w:rPr>
        <w:t>face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meetings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as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discussions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can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be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done in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an email</w:t>
      </w:r>
      <w:r>
        <w:rPr>
          <w:color w:val="1A1A1A"/>
          <w:spacing w:val="2"/>
          <w:sz w:val="24"/>
        </w:rPr>
        <w:t xml:space="preserve"> </w:t>
      </w:r>
      <w:r>
        <w:rPr>
          <w:color w:val="1A1A1A"/>
          <w:sz w:val="24"/>
        </w:rPr>
        <w:t>system.</w:t>
      </w:r>
    </w:p>
    <w:p>
      <w:pPr>
        <w:pStyle w:val="9"/>
        <w:numPr>
          <w:ilvl w:val="0"/>
          <w:numId w:val="5"/>
        </w:numPr>
        <w:tabs>
          <w:tab w:val="left" w:pos="391"/>
        </w:tabs>
        <w:spacing w:before="1" w:after="0" w:line="360" w:lineRule="auto"/>
        <w:ind w:left="100" w:right="798" w:firstLine="0"/>
        <w:jc w:val="left"/>
        <w:rPr>
          <w:color w:val="1A1A1A"/>
          <w:sz w:val="24"/>
        </w:rPr>
      </w:pPr>
      <w:r>
        <w:rPr>
          <w:b/>
          <w:color w:val="1A1A1A"/>
          <w:sz w:val="24"/>
        </w:rPr>
        <w:t xml:space="preserve">Web conferencing: </w:t>
      </w:r>
      <w:r>
        <w:rPr>
          <w:color w:val="1A1A1A"/>
          <w:sz w:val="24"/>
        </w:rPr>
        <w:t>In the web conferencing method of business communication,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the internet is being used for communication in meetings, conferences, presentations,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seminars, and imparting training. It includes features like sharing of files, screens, real-</w:t>
      </w:r>
      <w:r>
        <w:rPr>
          <w:color w:val="1A1A1A"/>
          <w:spacing w:val="-55"/>
          <w:sz w:val="24"/>
        </w:rPr>
        <w:t xml:space="preserve"> </w:t>
      </w:r>
      <w:r>
        <w:rPr>
          <w:color w:val="1A1A1A"/>
          <w:sz w:val="24"/>
        </w:rPr>
        <w:t>time chatting, recording, etc. This can be considered as the most effective way of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interacting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with people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sitting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at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different locations. Web conferencing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is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done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by</w:t>
      </w:r>
    </w:p>
    <w:p>
      <w:pPr>
        <w:pStyle w:val="4"/>
        <w:rPr>
          <w:rFonts w:ascii="Georgia"/>
        </w:rPr>
      </w:pPr>
      <w:r>
        <w:rPr>
          <w:rFonts w:ascii="Georgia"/>
          <w:b w:val="0"/>
          <w:color w:val="1A1A1A"/>
        </w:rPr>
        <w:t>using</w:t>
      </w:r>
      <w:r>
        <w:rPr>
          <w:rFonts w:ascii="Georgia"/>
          <w:b w:val="0"/>
          <w:color w:val="1A1A1A"/>
          <w:spacing w:val="-3"/>
        </w:rPr>
        <w:t xml:space="preserve"> </w:t>
      </w:r>
      <w:r>
        <w:rPr>
          <w:rFonts w:ascii="Georgia"/>
          <w:color w:val="1A1A1A"/>
        </w:rPr>
        <w:t>the</w:t>
      </w:r>
      <w:r>
        <w:rPr>
          <w:rFonts w:ascii="Georgia"/>
          <w:color w:val="1A1A1A"/>
          <w:spacing w:val="-6"/>
        </w:rPr>
        <w:t xml:space="preserve"> </w:t>
      </w:r>
      <w:r>
        <w:rPr>
          <w:rFonts w:ascii="Georgia"/>
          <w:color w:val="1A1A1A"/>
        </w:rPr>
        <w:t>phone</w:t>
      </w:r>
      <w:r>
        <w:rPr>
          <w:rFonts w:ascii="Georgia"/>
          <w:color w:val="1A1A1A"/>
          <w:spacing w:val="-6"/>
        </w:rPr>
        <w:t xml:space="preserve"> </w:t>
      </w:r>
      <w:r>
        <w:rPr>
          <w:rFonts w:ascii="Georgia"/>
          <w:color w:val="1A1A1A"/>
        </w:rPr>
        <w:t>(teleconferencing)</w:t>
      </w:r>
      <w:r>
        <w:rPr>
          <w:rFonts w:ascii="Georgia"/>
          <w:color w:val="1A1A1A"/>
          <w:spacing w:val="-5"/>
        </w:rPr>
        <w:t xml:space="preserve"> </w:t>
      </w:r>
      <w:r>
        <w:rPr>
          <w:rFonts w:ascii="Georgia"/>
          <w:b w:val="0"/>
          <w:color w:val="1A1A1A"/>
        </w:rPr>
        <w:t xml:space="preserve">or </w:t>
      </w:r>
      <w:r>
        <w:rPr>
          <w:rFonts w:ascii="Georgia"/>
          <w:color w:val="1A1A1A"/>
        </w:rPr>
        <w:t>video</w:t>
      </w:r>
      <w:r>
        <w:rPr>
          <w:rFonts w:ascii="Georgia"/>
          <w:color w:val="1A1A1A"/>
          <w:spacing w:val="-3"/>
        </w:rPr>
        <w:t xml:space="preserve"> </w:t>
      </w:r>
      <w:r>
        <w:rPr>
          <w:rFonts w:ascii="Georgia"/>
          <w:color w:val="1A1A1A"/>
        </w:rPr>
        <w:t>equipment</w:t>
      </w:r>
      <w:r>
        <w:rPr>
          <w:rFonts w:ascii="Georgia"/>
          <w:color w:val="1A1A1A"/>
          <w:spacing w:val="-4"/>
        </w:rPr>
        <w:t xml:space="preserve"> </w:t>
      </w:r>
      <w:r>
        <w:rPr>
          <w:rFonts w:ascii="Georgia"/>
          <w:color w:val="1A1A1A"/>
        </w:rPr>
        <w:t>(videoconferencing).</w:t>
      </w:r>
    </w:p>
    <w:p>
      <w:pPr>
        <w:pStyle w:val="7"/>
        <w:spacing w:before="137"/>
        <w:ind w:left="100" w:right="756"/>
      </w:pPr>
      <w:r>
        <w:rPr>
          <w:color w:val="1A1A1A"/>
        </w:rPr>
        <w:t>Workplaces also opt for the teleconferencing method of business communication. If it’s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not feasible for people of an organization or business to attend a physical meeting or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conference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communicating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through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telephone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conferencing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effective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method.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This also saves travel expenses as people who often require extensive traveling for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business purposes so they can communicate through teleconference by sitting in their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office.</w:t>
      </w:r>
    </w:p>
    <w:p>
      <w:pPr>
        <w:pStyle w:val="7"/>
        <w:spacing w:before="4"/>
        <w:rPr>
          <w:sz w:val="26"/>
        </w:rPr>
      </w:pPr>
    </w:p>
    <w:p>
      <w:pPr>
        <w:pStyle w:val="7"/>
        <w:spacing w:before="1" w:line="242" w:lineRule="auto"/>
        <w:ind w:left="100" w:right="747"/>
      </w:pPr>
      <w:r>
        <w:rPr>
          <w:color w:val="1A1A1A"/>
        </w:rPr>
        <w:t>Videoconferencing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also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similar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teleconferencing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except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videoconferencing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one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can see the people whom to communicate with. This requires video conferencing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equipment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that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arranged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department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business.</w:t>
      </w:r>
    </w:p>
    <w:p>
      <w:pPr>
        <w:spacing w:after="0" w:line="242" w:lineRule="auto"/>
        <w:sectPr>
          <w:pgSz w:w="12240" w:h="15840"/>
          <w:pgMar w:top="1500" w:right="740" w:bottom="280" w:left="1340" w:header="720" w:footer="720" w:gutter="0"/>
          <w:cols w:space="720" w:num="1"/>
        </w:sectPr>
      </w:pPr>
    </w:p>
    <w:p>
      <w:pPr>
        <w:pStyle w:val="7"/>
        <w:spacing w:before="4"/>
        <w:rPr>
          <w:sz w:val="12"/>
        </w:rPr>
      </w:pPr>
    </w:p>
    <w:p>
      <w:pPr>
        <w:pStyle w:val="2"/>
        <w:spacing w:before="90"/>
      </w:pPr>
      <w:bookmarkStart w:id="5" w:name="Problems That Effective Business Communi"/>
      <w:bookmarkEnd w:id="5"/>
      <w:r>
        <w:rPr>
          <w:color w:val="1A1A1A"/>
        </w:rPr>
        <w:t>Problems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That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Effective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Business Communication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Can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Solve</w:t>
      </w:r>
    </w:p>
    <w:p>
      <w:pPr>
        <w:pStyle w:val="7"/>
        <w:spacing w:before="282"/>
        <w:ind w:left="100" w:right="694"/>
        <w:rPr>
          <w:rFonts w:ascii="Arial MT"/>
        </w:rPr>
      </w:pPr>
      <w:r>
        <w:rPr>
          <w:rFonts w:ascii="Arial MT"/>
          <w:color w:val="1A1A1A"/>
        </w:rPr>
        <w:t>Clear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effective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business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communication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is</w:t>
      </w:r>
      <w:r>
        <w:rPr>
          <w:rFonts w:ascii="Arial MT"/>
          <w:color w:val="1A1A1A"/>
          <w:spacing w:val="-7"/>
        </w:rPr>
        <w:t xml:space="preserve"> </w:t>
      </w:r>
      <w:r>
        <w:rPr>
          <w:rFonts w:ascii="Arial MT"/>
          <w:color w:val="1A1A1A"/>
        </w:rPr>
        <w:t>critical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for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teams,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employees,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managers,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executives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1"/>
        </w:rPr>
        <w:t xml:space="preserve"> </w:t>
      </w:r>
      <w:r>
        <w:fldChar w:fldCharType="begin"/>
      </w:r>
      <w:r>
        <w:instrText xml:space="preserve"> HYPERLINK "https://www.nextiva.com/blog/ways-to-improve-work-performance.html" \h </w:instrText>
      </w:r>
      <w:r>
        <w:fldChar w:fldCharType="separate"/>
      </w:r>
      <w:r>
        <w:rPr>
          <w:rFonts w:ascii="Arial MT"/>
          <w:color w:val="1A1A1A"/>
        </w:rPr>
        <w:t>perform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their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jobs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fulfill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their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responsibilities</w:t>
      </w:r>
      <w:r>
        <w:rPr>
          <w:rFonts w:ascii="Arial MT"/>
          <w:color w:val="1A1A1A"/>
        </w:rPr>
        <w:fldChar w:fldCharType="end"/>
      </w:r>
      <w:r>
        <w:rPr>
          <w:rFonts w:ascii="Arial MT"/>
          <w:color w:val="1A1A1A"/>
        </w:rPr>
        <w:t>.</w:t>
      </w:r>
    </w:p>
    <w:p>
      <w:pPr>
        <w:pStyle w:val="7"/>
        <w:spacing w:line="242" w:lineRule="auto"/>
        <w:ind w:left="100" w:right="756"/>
        <w:rPr>
          <w:rFonts w:ascii="Arial MT"/>
        </w:rPr>
      </w:pPr>
      <w:r>
        <w:rPr>
          <w:rFonts w:ascii="Arial MT"/>
          <w:color w:val="1A1A1A"/>
        </w:rPr>
        <w:t>Without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right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processes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tools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in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place,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flow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of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information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is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interrupted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63"/>
        </w:rPr>
        <w:t xml:space="preserve"> </w:t>
      </w:r>
      <w:r>
        <w:rPr>
          <w:rFonts w:ascii="Arial MT"/>
          <w:color w:val="1A1A1A"/>
        </w:rPr>
        <w:t>people are left in the dark. This can lead to serious consequences for the company,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>from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unsatisfied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employees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customers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lost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profits.</w:t>
      </w:r>
    </w:p>
    <w:p>
      <w:pPr>
        <w:pStyle w:val="7"/>
        <w:ind w:left="100" w:right="848"/>
        <w:rPr>
          <w:rFonts w:ascii="Arial MT"/>
        </w:rPr>
      </w:pPr>
      <w:r>
        <w:rPr>
          <w:rFonts w:ascii="Arial MT"/>
          <w:color w:val="1A1A1A"/>
        </w:rPr>
        <w:t>Transparent flow of information is an obvious overarching goal of a business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 xml:space="preserve">communication process. But what are some deeper problems that </w:t>
      </w:r>
      <w:r>
        <w:fldChar w:fldCharType="begin"/>
      </w:r>
      <w:r>
        <w:instrText xml:space="preserve"> HYPERLINK "https://www.entrepreneur.com/article/323793" \h </w:instrText>
      </w:r>
      <w:r>
        <w:fldChar w:fldCharType="separate"/>
      </w:r>
      <w:r>
        <w:rPr>
          <w:rFonts w:ascii="Arial MT"/>
          <w:color w:val="1A1A1A"/>
        </w:rPr>
        <w:t>successful business</w:t>
      </w:r>
      <w:r>
        <w:rPr>
          <w:rFonts w:ascii="Arial MT"/>
          <w:color w:val="1A1A1A"/>
        </w:rPr>
        <w:fldChar w:fldCharType="end"/>
      </w:r>
      <w:r>
        <w:rPr>
          <w:rFonts w:ascii="Arial MT"/>
          <w:color w:val="1A1A1A"/>
          <w:spacing w:val="-64"/>
        </w:rPr>
        <w:t xml:space="preserve"> </w:t>
      </w:r>
      <w:r>
        <w:fldChar w:fldCharType="begin"/>
      </w:r>
      <w:r>
        <w:instrText xml:space="preserve"> HYPERLINK "https://www.entrepreneur.com/article/323793" \h </w:instrText>
      </w:r>
      <w:r>
        <w:fldChar w:fldCharType="separate"/>
      </w:r>
      <w:r>
        <w:rPr>
          <w:rFonts w:ascii="Arial MT"/>
          <w:color w:val="1A1A1A"/>
        </w:rPr>
        <w:t>communication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  <w:spacing w:val="1"/>
        </w:rPr>
        <w:fldChar w:fldCharType="end"/>
      </w:r>
      <w:r>
        <w:rPr>
          <w:rFonts w:ascii="Arial MT"/>
          <w:color w:val="1A1A1A"/>
        </w:rPr>
        <w:t>solves?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5"/>
        <w:rPr>
          <w:rFonts w:ascii="Arial MT"/>
          <w:sz w:val="22"/>
        </w:rPr>
      </w:pPr>
    </w:p>
    <w:p>
      <w:pPr>
        <w:pStyle w:val="3"/>
        <w:numPr>
          <w:ilvl w:val="0"/>
          <w:numId w:val="6"/>
        </w:numPr>
        <w:tabs>
          <w:tab w:val="left" w:pos="431"/>
        </w:tabs>
        <w:spacing w:before="0" w:after="0" w:line="240" w:lineRule="auto"/>
        <w:ind w:left="430" w:right="0" w:hanging="331"/>
        <w:jc w:val="left"/>
      </w:pPr>
      <w:bookmarkStart w:id="6" w:name="1) Email overload and lack of everyday p"/>
      <w:bookmarkEnd w:id="6"/>
      <w:bookmarkStart w:id="7" w:name="1) Email overload and lack of everyday p"/>
      <w:bookmarkEnd w:id="7"/>
      <w:r>
        <w:rPr>
          <w:color w:val="1A1A1A"/>
        </w:rPr>
        <w:t>Email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overload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lack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everyday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productivity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clarity</w:t>
      </w:r>
    </w:p>
    <w:p>
      <w:pPr>
        <w:pStyle w:val="7"/>
        <w:rPr>
          <w:rFonts w:ascii="Arial"/>
          <w:b/>
        </w:rPr>
      </w:pPr>
    </w:p>
    <w:p>
      <w:pPr>
        <w:pStyle w:val="7"/>
        <w:ind w:left="100" w:right="700"/>
        <w:jc w:val="both"/>
        <w:rPr>
          <w:rFonts w:ascii="Arial MT"/>
        </w:rPr>
      </w:pPr>
      <w:r>
        <w:rPr>
          <w:rFonts w:ascii="Arial MT"/>
          <w:color w:val="1A1A1A"/>
        </w:rPr>
        <w:t>In many workplaces, people are simply overwhelmed with the number of messages they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receive in a single day. In his book Message Not Received, Phil Simon said the average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person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 xml:space="preserve">receives </w:t>
      </w:r>
      <w:r>
        <w:fldChar w:fldCharType="begin"/>
      </w:r>
      <w:r>
        <w:instrText xml:space="preserve"> HYPERLINK "https://www.pr2020.com/blog/message-not-received-qa-with-phil-simon" \h </w:instrText>
      </w:r>
      <w:r>
        <w:fldChar w:fldCharType="separate"/>
      </w:r>
      <w:r>
        <w:rPr>
          <w:rFonts w:ascii="Arial MT"/>
          <w:color w:val="1A1A1A"/>
        </w:rPr>
        <w:t>120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150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emails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per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day</w:t>
      </w:r>
      <w:r>
        <w:rPr>
          <w:rFonts w:ascii="Arial MT"/>
          <w:color w:val="1A1A1A"/>
        </w:rPr>
        <w:fldChar w:fldCharType="end"/>
      </w:r>
      <w:r>
        <w:rPr>
          <w:rFonts w:ascii="Arial MT"/>
          <w:color w:val="1A1A1A"/>
        </w:rPr>
        <w:t>.</w:t>
      </w:r>
    </w:p>
    <w:p>
      <w:pPr>
        <w:pStyle w:val="7"/>
        <w:spacing w:line="242" w:lineRule="auto"/>
        <w:ind w:left="100" w:right="701"/>
        <w:rPr>
          <w:rFonts w:ascii="Arial MT"/>
        </w:rPr>
      </w:pPr>
      <w:r>
        <w:rPr>
          <w:rFonts w:ascii="Arial MT"/>
          <w:color w:val="1A1A1A"/>
        </w:rPr>
        <w:t>We easily misplace or completely overlook a crucial piece of information. With a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 xml:space="preserve">business communication system in place, companies can </w:t>
      </w:r>
      <w:r>
        <w:fldChar w:fldCharType="begin"/>
      </w:r>
      <w:r>
        <w:instrText xml:space="preserve"> HYPERLINK "https://www.nextiva.com/blog/digital-distraction.html" \h </w:instrText>
      </w:r>
      <w:r>
        <w:fldChar w:fldCharType="separate"/>
      </w:r>
      <w:r>
        <w:rPr>
          <w:rFonts w:ascii="Arial MT"/>
          <w:color w:val="1A1A1A"/>
        </w:rPr>
        <w:t xml:space="preserve">reduce digital distractions </w:t>
      </w:r>
      <w:r>
        <w:rPr>
          <w:rFonts w:ascii="Arial MT"/>
          <w:color w:val="1A1A1A"/>
        </w:rPr>
        <w:fldChar w:fldCharType="end"/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create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space for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ideas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thinking.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2"/>
        <w:rPr>
          <w:rFonts w:ascii="Arial MT"/>
          <w:sz w:val="22"/>
        </w:rPr>
      </w:pPr>
    </w:p>
    <w:p>
      <w:pPr>
        <w:pStyle w:val="3"/>
        <w:numPr>
          <w:ilvl w:val="0"/>
          <w:numId w:val="6"/>
        </w:numPr>
        <w:tabs>
          <w:tab w:val="left" w:pos="431"/>
        </w:tabs>
        <w:spacing w:before="0" w:after="0" w:line="240" w:lineRule="auto"/>
        <w:ind w:left="430" w:right="0" w:hanging="331"/>
        <w:jc w:val="left"/>
      </w:pPr>
      <w:bookmarkStart w:id="8" w:name="2) Horizontal and vertical communication"/>
      <w:bookmarkEnd w:id="8"/>
      <w:bookmarkStart w:id="9" w:name="2) Horizontal and vertical communication"/>
      <w:bookmarkEnd w:id="9"/>
      <w:r>
        <w:rPr>
          <w:color w:val="1A1A1A"/>
        </w:rPr>
        <w:t>Horizontal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vertical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silos</w:t>
      </w:r>
    </w:p>
    <w:p>
      <w:pPr>
        <w:pStyle w:val="7"/>
        <w:rPr>
          <w:rFonts w:ascii="Arial"/>
          <w:b/>
        </w:rPr>
      </w:pPr>
    </w:p>
    <w:p>
      <w:pPr>
        <w:pStyle w:val="7"/>
        <w:ind w:left="100" w:right="756"/>
        <w:rPr>
          <w:rFonts w:ascii="Arial MT" w:hAnsi="Arial MT"/>
        </w:rPr>
      </w:pPr>
      <w:r>
        <w:rPr>
          <w:rFonts w:ascii="Arial MT" w:hAnsi="Arial MT"/>
          <w:color w:val="1A1A1A"/>
        </w:rPr>
        <w:t>Often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times,</w:t>
      </w:r>
      <w:r>
        <w:rPr>
          <w:rFonts w:ascii="Arial MT" w:hAnsi="Arial MT"/>
          <w:color w:val="1A1A1A"/>
          <w:spacing w:val="-5"/>
        </w:rPr>
        <w:t xml:space="preserve"> </w:t>
      </w:r>
      <w:r>
        <w:rPr>
          <w:rFonts w:ascii="Arial MT" w:hAnsi="Arial MT"/>
          <w:color w:val="1A1A1A"/>
        </w:rPr>
        <w:t>teams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and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departments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don’t</w:t>
      </w:r>
      <w:r>
        <w:rPr>
          <w:rFonts w:ascii="Arial MT" w:hAnsi="Arial MT"/>
          <w:color w:val="1A1A1A"/>
          <w:spacing w:val="-5"/>
        </w:rPr>
        <w:t xml:space="preserve"> </w:t>
      </w:r>
      <w:r>
        <w:rPr>
          <w:rFonts w:ascii="Arial MT" w:hAnsi="Arial MT"/>
          <w:color w:val="1A1A1A"/>
        </w:rPr>
        <w:t>exchange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essential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information.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Other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times,</w:t>
      </w:r>
      <w:r>
        <w:rPr>
          <w:rFonts w:ascii="Arial MT" w:hAnsi="Arial MT"/>
          <w:color w:val="1A1A1A"/>
          <w:spacing w:val="-64"/>
        </w:rPr>
        <w:t xml:space="preserve"> </w:t>
      </w:r>
      <w:r>
        <w:rPr>
          <w:rFonts w:ascii="Arial MT" w:hAnsi="Arial MT"/>
          <w:color w:val="1A1A1A"/>
        </w:rPr>
        <w:t>there’s no easy way of reaching out to a department manager when there’s an issue</w:t>
      </w:r>
      <w:r>
        <w:rPr>
          <w:rFonts w:ascii="Arial MT" w:hAnsi="Arial MT"/>
          <w:color w:val="1A1A1A"/>
          <w:spacing w:val="1"/>
        </w:rPr>
        <w:t xml:space="preserve"> </w:t>
      </w:r>
      <w:r>
        <w:rPr>
          <w:rFonts w:ascii="Arial MT" w:hAnsi="Arial MT"/>
          <w:color w:val="1A1A1A"/>
        </w:rPr>
        <w:t>inside a team. These silos form easily and often without anyone noticing, but can easily</w:t>
      </w:r>
      <w:r>
        <w:rPr>
          <w:rFonts w:ascii="Arial MT" w:hAnsi="Arial MT"/>
          <w:color w:val="1A1A1A"/>
          <w:spacing w:val="-64"/>
        </w:rPr>
        <w:t xml:space="preserve"> </w:t>
      </w:r>
      <w:r>
        <w:rPr>
          <w:rFonts w:ascii="Arial MT" w:hAnsi="Arial MT"/>
          <w:color w:val="1A1A1A"/>
        </w:rPr>
        <w:t>be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remedied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with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a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communication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plan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in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place.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1"/>
        <w:rPr>
          <w:rFonts w:ascii="Arial MT"/>
          <w:sz w:val="23"/>
        </w:rPr>
      </w:pPr>
    </w:p>
    <w:p>
      <w:pPr>
        <w:pStyle w:val="3"/>
        <w:numPr>
          <w:ilvl w:val="0"/>
          <w:numId w:val="6"/>
        </w:numPr>
        <w:tabs>
          <w:tab w:val="left" w:pos="431"/>
        </w:tabs>
        <w:spacing w:before="0" w:after="0" w:line="240" w:lineRule="auto"/>
        <w:ind w:left="430" w:right="0" w:hanging="331"/>
        <w:jc w:val="left"/>
      </w:pPr>
      <w:bookmarkStart w:id="10" w:name="3) Poor communication with remote employ"/>
      <w:bookmarkEnd w:id="10"/>
      <w:bookmarkStart w:id="11" w:name="3) Poor communication with remote employ"/>
      <w:bookmarkEnd w:id="11"/>
      <w:r>
        <w:rPr>
          <w:color w:val="1A1A1A"/>
        </w:rPr>
        <w:t>Poor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remote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employees</w:t>
      </w:r>
    </w:p>
    <w:p>
      <w:pPr>
        <w:pStyle w:val="7"/>
        <w:spacing w:before="11"/>
        <w:rPr>
          <w:rFonts w:ascii="Arial"/>
          <w:b/>
          <w:sz w:val="23"/>
        </w:rPr>
      </w:pPr>
    </w:p>
    <w:p>
      <w:pPr>
        <w:pStyle w:val="7"/>
        <w:ind w:left="100" w:right="715"/>
        <w:rPr>
          <w:rFonts w:ascii="Arial MT"/>
        </w:rPr>
      </w:pPr>
      <w:r>
        <w:rPr>
          <w:rFonts w:ascii="Arial MT"/>
          <w:color w:val="1A1A1A"/>
        </w:rPr>
        <w:t xml:space="preserve">Remote work is here to stay. The </w:t>
      </w:r>
      <w:r>
        <w:fldChar w:fldCharType="begin"/>
      </w:r>
      <w:r>
        <w:instrText xml:space="preserve"> HYPERLINK "https://buffer.com/state-of-remote-work-2019" \h </w:instrText>
      </w:r>
      <w:r>
        <w:fldChar w:fldCharType="separate"/>
      </w:r>
      <w:r>
        <w:rPr>
          <w:rFonts w:ascii="Arial MT"/>
          <w:color w:val="1A1A1A"/>
        </w:rPr>
        <w:t xml:space="preserve">State of Remote Work report from Buffer </w:t>
      </w:r>
      <w:r>
        <w:rPr>
          <w:rFonts w:ascii="Arial MT"/>
          <w:color w:val="1A1A1A"/>
        </w:rPr>
        <w:fldChar w:fldCharType="end"/>
      </w:r>
      <w:r>
        <w:rPr>
          <w:rFonts w:ascii="Arial MT"/>
          <w:color w:val="1A1A1A"/>
        </w:rPr>
        <w:t>shows that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>the vast majority of employees would like to work remotely for at least some of the time.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They list collaboration and communication among the top three struggles when it comes</w:t>
      </w:r>
      <w:r>
        <w:rPr>
          <w:rFonts w:ascii="Arial MT"/>
          <w:color w:val="1A1A1A"/>
          <w:spacing w:val="-65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working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remotely,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proving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value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of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right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communication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systems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in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place.</w:t>
      </w:r>
    </w:p>
    <w:p>
      <w:pPr>
        <w:spacing w:before="0" w:line="273" w:lineRule="exact"/>
        <w:ind w:left="100" w:right="0" w:firstLine="0"/>
        <w:jc w:val="both"/>
        <w:rPr>
          <w:rFonts w:ascii="Arial"/>
          <w:b/>
          <w:i/>
          <w:sz w:val="24"/>
        </w:rPr>
      </w:pPr>
      <w:r>
        <w:rPr>
          <w:rFonts w:ascii="Arial"/>
          <w:b/>
          <w:i/>
          <w:color w:val="1A1A1A"/>
          <w:sz w:val="24"/>
        </w:rPr>
        <w:t>Related:</w:t>
      </w:r>
      <w:r>
        <w:rPr>
          <w:rFonts w:ascii="Arial"/>
          <w:b/>
          <w:i/>
          <w:color w:val="1A1A1A"/>
          <w:spacing w:val="-4"/>
          <w:sz w:val="24"/>
        </w:rPr>
        <w:t xml:space="preserve"> </w:t>
      </w:r>
      <w:r>
        <w:fldChar w:fldCharType="begin"/>
      </w:r>
      <w:r>
        <w:instrText xml:space="preserve"> HYPERLINK "https://www.nextiva.com/blog/telecommuting-technology.html" \h </w:instrText>
      </w:r>
      <w:r>
        <w:fldChar w:fldCharType="separate"/>
      </w:r>
      <w:r>
        <w:rPr>
          <w:rFonts w:ascii="Arial"/>
          <w:b/>
          <w:i/>
          <w:color w:val="1A1A1A"/>
          <w:sz w:val="24"/>
        </w:rPr>
        <w:t>Telecommuting</w:t>
      </w:r>
      <w:r>
        <w:rPr>
          <w:rFonts w:ascii="Arial"/>
          <w:b/>
          <w:i/>
          <w:color w:val="1A1A1A"/>
          <w:spacing w:val="-6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Technology:</w:t>
      </w:r>
      <w:r>
        <w:rPr>
          <w:rFonts w:ascii="Arial"/>
          <w:b/>
          <w:i/>
          <w:color w:val="1A1A1A"/>
          <w:spacing w:val="1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The</w:t>
      </w:r>
      <w:r>
        <w:rPr>
          <w:rFonts w:ascii="Arial"/>
          <w:b/>
          <w:i/>
          <w:color w:val="1A1A1A"/>
          <w:spacing w:val="-4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Essentials</w:t>
      </w:r>
      <w:r>
        <w:rPr>
          <w:rFonts w:ascii="Arial"/>
          <w:b/>
          <w:i/>
          <w:color w:val="1A1A1A"/>
          <w:spacing w:val="-3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for</w:t>
      </w:r>
      <w:r>
        <w:rPr>
          <w:rFonts w:ascii="Arial"/>
          <w:b/>
          <w:i/>
          <w:color w:val="1A1A1A"/>
          <w:spacing w:val="-3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Remote</w:t>
      </w:r>
      <w:r>
        <w:rPr>
          <w:rFonts w:ascii="Arial"/>
          <w:b/>
          <w:i/>
          <w:color w:val="1A1A1A"/>
          <w:spacing w:val="-4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Work</w:t>
      </w:r>
      <w:r>
        <w:rPr>
          <w:rFonts w:ascii="Arial"/>
          <w:b/>
          <w:i/>
          <w:color w:val="1A1A1A"/>
          <w:sz w:val="24"/>
        </w:rPr>
        <w:fldChar w:fldCharType="end"/>
      </w:r>
    </w:p>
    <w:p>
      <w:pPr>
        <w:pStyle w:val="7"/>
        <w:rPr>
          <w:rFonts w:ascii="Arial"/>
          <w:b/>
          <w:i/>
          <w:sz w:val="26"/>
        </w:rPr>
      </w:pPr>
    </w:p>
    <w:p>
      <w:pPr>
        <w:pStyle w:val="7"/>
        <w:spacing w:before="9"/>
        <w:rPr>
          <w:rFonts w:ascii="Arial"/>
          <w:b/>
          <w:i/>
          <w:sz w:val="22"/>
        </w:rPr>
      </w:pPr>
    </w:p>
    <w:p>
      <w:pPr>
        <w:pStyle w:val="3"/>
        <w:numPr>
          <w:ilvl w:val="0"/>
          <w:numId w:val="6"/>
        </w:numPr>
        <w:tabs>
          <w:tab w:val="left" w:pos="431"/>
        </w:tabs>
        <w:spacing w:before="0" w:after="0" w:line="240" w:lineRule="auto"/>
        <w:ind w:left="430" w:right="0" w:hanging="331"/>
        <w:jc w:val="left"/>
      </w:pPr>
      <w:bookmarkStart w:id="12" w:name="4) Employee turnover/Low employee engage"/>
      <w:bookmarkEnd w:id="12"/>
      <w:bookmarkStart w:id="13" w:name="4) Employee turnover/Low employee engage"/>
      <w:bookmarkEnd w:id="13"/>
      <w:r>
        <w:rPr>
          <w:color w:val="1A1A1A"/>
        </w:rPr>
        <w:t>Employee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turnover/Low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employee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engagement</w:t>
      </w:r>
    </w:p>
    <w:p>
      <w:pPr>
        <w:pStyle w:val="7"/>
        <w:rPr>
          <w:rFonts w:ascii="Arial"/>
          <w:b/>
        </w:rPr>
      </w:pPr>
    </w:p>
    <w:p>
      <w:pPr>
        <w:pStyle w:val="7"/>
        <w:spacing w:before="1" w:line="242" w:lineRule="auto"/>
        <w:ind w:left="100" w:right="756"/>
        <w:rPr>
          <w:rFonts w:ascii="Arial MT" w:hAnsi="Arial MT"/>
        </w:rPr>
      </w:pPr>
      <w:r>
        <w:rPr>
          <w:rFonts w:ascii="Arial MT" w:hAnsi="Arial MT"/>
          <w:color w:val="1A1A1A"/>
        </w:rPr>
        <w:t>Losing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the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ideal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people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from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your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organization</w:t>
      </w:r>
      <w:r>
        <w:rPr>
          <w:rFonts w:ascii="Arial MT" w:hAnsi="Arial MT"/>
          <w:color w:val="1A1A1A"/>
          <w:spacing w:val="-7"/>
        </w:rPr>
        <w:t xml:space="preserve"> </w:t>
      </w:r>
      <w:r>
        <w:rPr>
          <w:rFonts w:ascii="Arial MT" w:hAnsi="Arial MT"/>
          <w:color w:val="1A1A1A"/>
        </w:rPr>
        <w:t>puts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your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ability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to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serve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customers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at</w:t>
      </w:r>
      <w:r>
        <w:rPr>
          <w:rFonts w:ascii="Arial MT" w:hAnsi="Arial MT"/>
          <w:color w:val="1A1A1A"/>
          <w:spacing w:val="-63"/>
        </w:rPr>
        <w:t xml:space="preserve"> </w:t>
      </w:r>
      <w:r>
        <w:rPr>
          <w:rFonts w:ascii="Arial MT" w:hAnsi="Arial MT"/>
          <w:color w:val="1A1A1A"/>
        </w:rPr>
        <w:t>risk.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It’s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also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expensive.</w:t>
      </w:r>
    </w:p>
    <w:p>
      <w:pPr>
        <w:pStyle w:val="7"/>
        <w:spacing w:line="273" w:lineRule="exact"/>
        <w:ind w:left="100"/>
        <w:jc w:val="both"/>
        <w:rPr>
          <w:rFonts w:ascii="Arial MT"/>
        </w:rPr>
      </w:pPr>
      <w:r>
        <w:rPr>
          <w:rFonts w:ascii="Arial MT"/>
          <w:color w:val="1A1A1A"/>
        </w:rPr>
        <w:t>Losing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employee can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cost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as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much as</w:t>
      </w:r>
      <w:r>
        <w:rPr>
          <w:rFonts w:ascii="Arial MT"/>
          <w:color w:val="1A1A1A"/>
          <w:spacing w:val="2"/>
        </w:rPr>
        <w:t xml:space="preserve"> </w:t>
      </w:r>
      <w:r>
        <w:fldChar w:fldCharType="begin"/>
      </w:r>
      <w:r>
        <w:instrText xml:space="preserve"> HYPERLINK "https://www.peoplekeep.com/blog/bid/312123/employee-retention-the-real-cost-of-losing-an-employee" \h </w:instrText>
      </w:r>
      <w:r>
        <w:fldChar w:fldCharType="separate"/>
      </w:r>
      <w:r>
        <w:rPr>
          <w:rFonts w:ascii="Arial MT"/>
          <w:color w:val="1A1A1A"/>
        </w:rPr>
        <w:t>twice their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annual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salary</w:t>
      </w:r>
      <w:r>
        <w:rPr>
          <w:rFonts w:ascii="Arial MT"/>
          <w:color w:val="1A1A1A"/>
        </w:rPr>
        <w:fldChar w:fldCharType="end"/>
      </w:r>
      <w:r>
        <w:rPr>
          <w:rFonts w:ascii="Arial MT"/>
          <w:color w:val="1A1A1A"/>
        </w:rPr>
        <w:t>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but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when</w:t>
      </w:r>
    </w:p>
    <w:p>
      <w:pPr>
        <w:spacing w:after="0" w:line="273" w:lineRule="exact"/>
        <w:jc w:val="both"/>
        <w:rPr>
          <w:rFonts w:ascii="Arial MT"/>
        </w:rPr>
        <w:sectPr>
          <w:pgSz w:w="12240" w:h="15840"/>
          <w:pgMar w:top="1500" w:right="740" w:bottom="280" w:left="1340" w:header="720" w:footer="720" w:gutter="0"/>
          <w:cols w:space="720" w:num="1"/>
        </w:sectPr>
      </w:pPr>
    </w:p>
    <w:p>
      <w:pPr>
        <w:pStyle w:val="7"/>
        <w:spacing w:before="80"/>
        <w:ind w:left="100" w:right="1249"/>
        <w:rPr>
          <w:rFonts w:ascii="Arial MT"/>
        </w:rPr>
      </w:pPr>
      <w:r>
        <w:rPr>
          <w:rFonts w:ascii="Arial MT"/>
          <w:color w:val="1A1A1A"/>
        </w:rPr>
        <w:t xml:space="preserve">companies do communicate effectively, they are </w:t>
      </w:r>
      <w:r>
        <w:fldChar w:fldCharType="begin"/>
      </w:r>
      <w:r>
        <w:instrText xml:space="preserve"> HYPERLINK "https://instituteforpr.org/organizational-communication-and-financial-performance/" \h </w:instrText>
      </w:r>
      <w:r>
        <w:fldChar w:fldCharType="separate"/>
      </w:r>
      <w:r>
        <w:rPr>
          <w:rFonts w:ascii="Arial MT"/>
          <w:color w:val="1A1A1A"/>
        </w:rPr>
        <w:t xml:space="preserve">50% more likely </w:t>
      </w:r>
      <w:r>
        <w:rPr>
          <w:rFonts w:ascii="Arial MT"/>
          <w:color w:val="1A1A1A"/>
        </w:rPr>
        <w:fldChar w:fldCharType="end"/>
      </w:r>
      <w:r>
        <w:rPr>
          <w:rFonts w:ascii="Arial MT"/>
          <w:color w:val="1A1A1A"/>
        </w:rPr>
        <w:t>to report turnover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levels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below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industry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average.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9"/>
        <w:rPr>
          <w:rFonts w:ascii="Arial MT"/>
          <w:sz w:val="22"/>
        </w:rPr>
      </w:pPr>
    </w:p>
    <w:p>
      <w:pPr>
        <w:pStyle w:val="3"/>
        <w:numPr>
          <w:ilvl w:val="0"/>
          <w:numId w:val="6"/>
        </w:numPr>
        <w:tabs>
          <w:tab w:val="left" w:pos="431"/>
        </w:tabs>
        <w:spacing w:before="0" w:after="0" w:line="240" w:lineRule="auto"/>
        <w:ind w:left="430" w:right="0" w:hanging="331"/>
        <w:jc w:val="left"/>
      </w:pPr>
      <w:bookmarkStart w:id="14" w:name="5) Poor customer service"/>
      <w:bookmarkEnd w:id="14"/>
      <w:bookmarkStart w:id="15" w:name="5) Poor customer service"/>
      <w:bookmarkEnd w:id="15"/>
      <w:r>
        <w:rPr>
          <w:color w:val="1A1A1A"/>
        </w:rPr>
        <w:t>Poor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customer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service</w:t>
      </w:r>
    </w:p>
    <w:p>
      <w:pPr>
        <w:pStyle w:val="7"/>
        <w:rPr>
          <w:rFonts w:ascii="Arial"/>
          <w:b/>
        </w:rPr>
      </w:pPr>
    </w:p>
    <w:p>
      <w:pPr>
        <w:pStyle w:val="7"/>
        <w:spacing w:line="242" w:lineRule="auto"/>
        <w:ind w:left="100" w:right="1176"/>
        <w:rPr>
          <w:rFonts w:ascii="Arial MT" w:hAnsi="Arial MT"/>
        </w:rPr>
      </w:pPr>
      <w:r>
        <w:rPr>
          <w:rFonts w:ascii="Arial MT" w:hAnsi="Arial MT"/>
          <w:color w:val="1A1A1A"/>
        </w:rPr>
        <w:t>If</w:t>
      </w:r>
      <w:r>
        <w:rPr>
          <w:rFonts w:ascii="Arial MT" w:hAnsi="Arial MT"/>
          <w:color w:val="1A1A1A"/>
          <w:spacing w:val="-5"/>
        </w:rPr>
        <w:t xml:space="preserve"> </w:t>
      </w:r>
      <w:r>
        <w:rPr>
          <w:rFonts w:ascii="Arial MT" w:hAnsi="Arial MT"/>
          <w:color w:val="1A1A1A"/>
        </w:rPr>
        <w:t>there’s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poor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communication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in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an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organization,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two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things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happen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when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it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comes</w:t>
      </w:r>
      <w:r>
        <w:rPr>
          <w:rFonts w:ascii="Arial MT" w:hAnsi="Arial MT"/>
          <w:color w:val="1A1A1A"/>
          <w:spacing w:val="-64"/>
        </w:rPr>
        <w:t xml:space="preserve"> </w:t>
      </w:r>
      <w:r>
        <w:rPr>
          <w:rFonts w:ascii="Arial MT" w:hAnsi="Arial MT"/>
          <w:color w:val="1A1A1A"/>
        </w:rPr>
        <w:t>to</w:t>
      </w:r>
      <w:r>
        <w:rPr>
          <w:rFonts w:ascii="Arial MT" w:hAnsi="Arial MT"/>
          <w:color w:val="1A1A1A"/>
          <w:spacing w:val="-1"/>
        </w:rPr>
        <w:t xml:space="preserve"> </w:t>
      </w:r>
      <w:r>
        <w:fldChar w:fldCharType="begin"/>
      </w:r>
      <w:r>
        <w:instrText xml:space="preserve"> HYPERLINK "https://www.nextiva.com/blog/customer-service-tips.html" \h </w:instrText>
      </w:r>
      <w:r>
        <w:fldChar w:fldCharType="separate"/>
      </w:r>
      <w:r>
        <w:rPr>
          <w:rFonts w:ascii="Arial MT" w:hAnsi="Arial MT"/>
          <w:color w:val="1A1A1A"/>
        </w:rPr>
        <w:t>customer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service</w:t>
      </w:r>
      <w:r>
        <w:rPr>
          <w:rFonts w:ascii="Arial MT" w:hAnsi="Arial MT"/>
          <w:color w:val="1A1A1A"/>
        </w:rPr>
        <w:fldChar w:fldCharType="end"/>
      </w:r>
      <w:r>
        <w:rPr>
          <w:rFonts w:ascii="Arial MT" w:hAnsi="Arial MT"/>
          <w:color w:val="1A1A1A"/>
        </w:rPr>
        <w:t>.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First,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employees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in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customer-facing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roles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won’t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have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the</w:t>
      </w:r>
    </w:p>
    <w:p>
      <w:pPr>
        <w:pStyle w:val="7"/>
        <w:ind w:left="100" w:right="756"/>
        <w:rPr>
          <w:rFonts w:ascii="Arial MT"/>
        </w:rPr>
      </w:pPr>
      <w:r>
        <w:rPr>
          <w:rFonts w:ascii="Arial MT"/>
          <w:color w:val="1A1A1A"/>
        </w:rPr>
        <w:t>information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they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need.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Second,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customers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will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sense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low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employee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morale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have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negative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experience.</w:t>
      </w:r>
    </w:p>
    <w:p>
      <w:pPr>
        <w:pStyle w:val="7"/>
        <w:ind w:left="100" w:right="1715"/>
        <w:rPr>
          <w:rFonts w:ascii="Arial MT"/>
        </w:rPr>
      </w:pPr>
      <w:r>
        <w:rPr>
          <w:rFonts w:ascii="Arial MT"/>
          <w:color w:val="1A1A1A"/>
        </w:rPr>
        <w:t>In fact, one study found that employee attitude improvement impacts customer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satisfaction,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which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then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results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in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increase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in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revenue.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6"/>
        <w:rPr>
          <w:rFonts w:ascii="Arial MT"/>
          <w:sz w:val="23"/>
        </w:rPr>
      </w:pPr>
    </w:p>
    <w:p>
      <w:pPr>
        <w:pStyle w:val="2"/>
        <w:spacing w:line="429" w:lineRule="auto"/>
        <w:ind w:right="1611"/>
      </w:pPr>
      <w:bookmarkStart w:id="16" w:name="What is the importance of non verbal com"/>
      <w:bookmarkEnd w:id="16"/>
      <w:r>
        <w:rPr>
          <w:color w:val="1A1A1A"/>
        </w:rPr>
        <w:t>What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is 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importance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non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verbal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86"/>
        </w:rPr>
        <w:t xml:space="preserve"> </w:t>
      </w:r>
      <w:r>
        <w:rPr>
          <w:color w:val="1A1A1A"/>
        </w:rPr>
        <w:t>business?</w:t>
      </w:r>
    </w:p>
    <w:p>
      <w:pPr>
        <w:pStyle w:val="7"/>
        <w:ind w:left="100" w:right="1047"/>
        <w:rPr>
          <w:rFonts w:ascii="Arial MT" w:hAnsi="Arial MT"/>
        </w:rPr>
      </w:pPr>
      <w:r>
        <w:rPr>
          <w:rFonts w:ascii="Arial MT" w:hAnsi="Arial MT"/>
          <w:color w:val="1A1A1A"/>
        </w:rPr>
        <w:t>Non verbal communication covers so much ground – from your facial expressions to</w:t>
      </w:r>
      <w:r>
        <w:rPr>
          <w:rFonts w:ascii="Arial MT" w:hAnsi="Arial MT"/>
          <w:color w:val="1A1A1A"/>
          <w:spacing w:val="1"/>
        </w:rPr>
        <w:t xml:space="preserve"> </w:t>
      </w:r>
      <w:r>
        <w:rPr>
          <w:rFonts w:ascii="Arial MT" w:hAnsi="Arial MT"/>
          <w:color w:val="1A1A1A"/>
        </w:rPr>
        <w:t>your tone in an email. Considering the vast majority of business communication</w:t>
      </w:r>
      <w:r>
        <w:rPr>
          <w:rFonts w:ascii="Arial MT" w:hAnsi="Arial MT"/>
          <w:color w:val="1A1A1A"/>
          <w:spacing w:val="1"/>
        </w:rPr>
        <w:t xml:space="preserve"> </w:t>
      </w:r>
      <w:r>
        <w:rPr>
          <w:rFonts w:ascii="Arial MT" w:hAnsi="Arial MT"/>
          <w:color w:val="1A1A1A"/>
        </w:rPr>
        <w:t>happens asynchronously (meaning anything other than an 1-1, face-to-face meeting)</w:t>
      </w:r>
      <w:r>
        <w:rPr>
          <w:rFonts w:ascii="Arial MT" w:hAnsi="Arial MT"/>
          <w:color w:val="1A1A1A"/>
          <w:spacing w:val="-64"/>
        </w:rPr>
        <w:t xml:space="preserve"> </w:t>
      </w:r>
      <w:r>
        <w:rPr>
          <w:rFonts w:ascii="Arial MT" w:hAnsi="Arial MT"/>
          <w:color w:val="1A1A1A"/>
        </w:rPr>
        <w:t>via email, project management task boards, or chats…almost all of our business</w:t>
      </w:r>
      <w:r>
        <w:rPr>
          <w:rFonts w:ascii="Arial MT" w:hAnsi="Arial MT"/>
          <w:color w:val="1A1A1A"/>
          <w:spacing w:val="1"/>
        </w:rPr>
        <w:t xml:space="preserve"> </w:t>
      </w:r>
      <w:r>
        <w:rPr>
          <w:rFonts w:ascii="Arial MT" w:hAnsi="Arial MT"/>
          <w:color w:val="1A1A1A"/>
        </w:rPr>
        <w:t>communication can be considered non verbal. Therefore, it’s incredibly important to</w:t>
      </w:r>
      <w:r>
        <w:rPr>
          <w:rFonts w:ascii="Arial MT" w:hAnsi="Arial MT"/>
          <w:color w:val="1A1A1A"/>
          <w:spacing w:val="1"/>
        </w:rPr>
        <w:t xml:space="preserve"> </w:t>
      </w:r>
      <w:r>
        <w:rPr>
          <w:rFonts w:ascii="Arial MT" w:hAnsi="Arial MT"/>
          <w:color w:val="1A1A1A"/>
        </w:rPr>
        <w:t>work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on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your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non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communication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as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well.</w:t>
      </w:r>
    </w:p>
    <w:p>
      <w:pPr>
        <w:pStyle w:val="7"/>
        <w:spacing w:before="8"/>
        <w:rPr>
          <w:rFonts w:ascii="Arial MT"/>
          <w:sz w:val="23"/>
        </w:rPr>
      </w:pPr>
    </w:p>
    <w:p>
      <w:pPr>
        <w:pStyle w:val="7"/>
        <w:ind w:left="100" w:right="938"/>
        <w:rPr>
          <w:rFonts w:ascii="Arial MT" w:hAnsi="Arial MT"/>
        </w:rPr>
      </w:pPr>
      <w:r>
        <w:rPr>
          <w:rFonts w:ascii="Arial MT" w:hAnsi="Arial MT"/>
          <w:color w:val="1A1A1A"/>
        </w:rPr>
        <w:t>Top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tip?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Read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something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out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loud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before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you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hit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“send.”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This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is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a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good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gut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check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to</w:t>
      </w:r>
      <w:r>
        <w:rPr>
          <w:rFonts w:ascii="Arial MT" w:hAnsi="Arial MT"/>
          <w:color w:val="1A1A1A"/>
          <w:spacing w:val="-64"/>
        </w:rPr>
        <w:t xml:space="preserve"> </w:t>
      </w:r>
      <w:r>
        <w:rPr>
          <w:rFonts w:ascii="Arial MT" w:hAnsi="Arial MT"/>
          <w:color w:val="1A1A1A"/>
        </w:rPr>
        <w:t>hear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how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your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message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is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coming</w:t>
      </w:r>
      <w:r>
        <w:rPr>
          <w:rFonts w:ascii="Arial MT" w:hAnsi="Arial MT"/>
          <w:color w:val="1A1A1A"/>
          <w:spacing w:val="3"/>
        </w:rPr>
        <w:t xml:space="preserve"> </w:t>
      </w:r>
      <w:r>
        <w:rPr>
          <w:rFonts w:ascii="Arial MT" w:hAnsi="Arial MT"/>
          <w:color w:val="1A1A1A"/>
        </w:rPr>
        <w:t>across.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rPr>
          <w:rFonts w:ascii="Arial MT"/>
          <w:sz w:val="28"/>
        </w:rPr>
      </w:pPr>
    </w:p>
    <w:p>
      <w:pPr>
        <w:pStyle w:val="3"/>
        <w:ind w:left="100" w:firstLine="0"/>
      </w:pPr>
      <w:bookmarkStart w:id="17" w:name="5 Steps to Set Up Your Business Communic"/>
      <w:bookmarkEnd w:id="17"/>
      <w:r>
        <w:rPr>
          <w:color w:val="1A1A1A"/>
        </w:rPr>
        <w:t>5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Steps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Set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Up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Your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Business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Process</w:t>
      </w:r>
    </w:p>
    <w:p>
      <w:pPr>
        <w:pStyle w:val="7"/>
        <w:rPr>
          <w:rFonts w:ascii="Arial"/>
          <w:b/>
          <w:sz w:val="30"/>
        </w:rPr>
      </w:pPr>
    </w:p>
    <w:p>
      <w:pPr>
        <w:pStyle w:val="7"/>
        <w:spacing w:before="206" w:line="242" w:lineRule="auto"/>
        <w:ind w:left="100" w:right="756"/>
        <w:rPr>
          <w:rFonts w:ascii="Arial MT"/>
        </w:rPr>
      </w:pPr>
      <w:r>
        <w:rPr>
          <w:rFonts w:ascii="Arial MT"/>
          <w:color w:val="1A1A1A"/>
        </w:rPr>
        <w:t>A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solid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business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communication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process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is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essential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for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happiness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of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your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employees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customers.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Ultimately,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this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leads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financial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stability.</w:t>
      </w:r>
    </w:p>
    <w:p>
      <w:pPr>
        <w:pStyle w:val="7"/>
        <w:ind w:left="100" w:right="1182"/>
        <w:rPr>
          <w:rFonts w:ascii="Arial MT" w:hAnsi="Arial MT"/>
        </w:rPr>
      </w:pPr>
      <w:r>
        <w:rPr>
          <w:rFonts w:ascii="Arial MT" w:hAnsi="Arial MT"/>
          <w:color w:val="1A1A1A"/>
        </w:rPr>
        <w:t>One report discovered 29% of employees believe their current internal comms tools</w:t>
      </w:r>
      <w:r>
        <w:rPr>
          <w:rFonts w:ascii="Arial MT" w:hAnsi="Arial MT"/>
          <w:color w:val="1A1A1A"/>
          <w:spacing w:val="-64"/>
        </w:rPr>
        <w:t xml:space="preserve"> </w:t>
      </w:r>
      <w:r>
        <w:rPr>
          <w:rFonts w:ascii="Arial MT" w:hAnsi="Arial MT"/>
          <w:color w:val="1A1A1A"/>
        </w:rPr>
        <w:t>aren’t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working.</w:t>
      </w:r>
    </w:p>
    <w:p>
      <w:pPr>
        <w:pStyle w:val="7"/>
        <w:spacing w:line="275" w:lineRule="exact"/>
        <w:ind w:left="100"/>
        <w:rPr>
          <w:rFonts w:ascii="Arial MT"/>
        </w:rPr>
      </w:pPr>
      <w:r>
        <w:rPr>
          <w:rFonts w:ascii="Arial MT"/>
          <w:color w:val="1A1A1A"/>
        </w:rPr>
        <w:t>Here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are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some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of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reasons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they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listed:</w:t>
      </w:r>
    </w:p>
    <w:p>
      <w:pPr>
        <w:pStyle w:val="7"/>
        <w:spacing w:before="7"/>
        <w:rPr>
          <w:rFonts w:ascii="Arial MT"/>
          <w:sz w:val="23"/>
        </w:rPr>
      </w:pPr>
    </w:p>
    <w:p>
      <w:pPr>
        <w:pStyle w:val="7"/>
        <w:spacing w:line="242" w:lineRule="auto"/>
        <w:ind w:left="100" w:right="1062"/>
        <w:rPr>
          <w:rFonts w:ascii="Arial MT"/>
        </w:rPr>
      </w:pPr>
      <w:r>
        <w:rPr>
          <w:rFonts w:ascii="Arial MT"/>
          <w:color w:val="1A1A1A"/>
        </w:rPr>
        <w:t>Irrelevant information, exclusion, dishonesty, and lack of access to key information is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something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your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own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workforce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likely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experienced,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too.</w:t>
      </w:r>
    </w:p>
    <w:p>
      <w:pPr>
        <w:pStyle w:val="7"/>
        <w:ind w:left="100" w:right="1621"/>
        <w:rPr>
          <w:rFonts w:ascii="Arial MT"/>
        </w:rPr>
      </w:pPr>
      <w:r>
        <w:rPr>
          <w:rFonts w:ascii="Arial MT"/>
          <w:color w:val="1A1A1A"/>
        </w:rPr>
        <w:t>A study by Salesforce found that 86% of executives, employees, and educators</w:t>
      </w:r>
      <w:r>
        <w:rPr>
          <w:rFonts w:ascii="Arial MT"/>
          <w:color w:val="1A1A1A"/>
          <w:spacing w:val="-65"/>
        </w:rPr>
        <w:t xml:space="preserve"> </w:t>
      </w:r>
      <w:r>
        <w:rPr>
          <w:rFonts w:ascii="Arial MT"/>
          <w:color w:val="1A1A1A"/>
        </w:rPr>
        <w:t>consider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inefficient</w:t>
      </w:r>
      <w:r>
        <w:rPr>
          <w:rFonts w:ascii="Arial MT"/>
          <w:color w:val="1A1A1A"/>
          <w:spacing w:val="-6"/>
        </w:rPr>
        <w:t xml:space="preserve"> </w:t>
      </w:r>
      <w:r>
        <w:rPr>
          <w:rFonts w:ascii="Arial MT"/>
          <w:color w:val="1A1A1A"/>
        </w:rPr>
        <w:t>communication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be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reason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behind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workplace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failures.</w:t>
      </w:r>
    </w:p>
    <w:p>
      <w:pPr>
        <w:pStyle w:val="7"/>
        <w:ind w:left="100" w:right="747"/>
        <w:rPr>
          <w:rFonts w:ascii="Arial MT"/>
        </w:rPr>
      </w:pPr>
      <w:r>
        <w:rPr>
          <w:rFonts w:ascii="Arial MT"/>
          <w:color w:val="1A1A1A"/>
        </w:rPr>
        <w:t>We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can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no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longer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ignore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importance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of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teamwork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chemistry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their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impact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on</w:t>
      </w:r>
      <w:r>
        <w:rPr>
          <w:rFonts w:ascii="Arial MT"/>
          <w:color w:val="1A1A1A"/>
          <w:spacing w:val="-63"/>
        </w:rPr>
        <w:t xml:space="preserve"> </w:t>
      </w:r>
      <w:r>
        <w:rPr>
          <w:rFonts w:ascii="Arial MT"/>
          <w:color w:val="1A1A1A"/>
        </w:rPr>
        <w:t>employee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productivity,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engagement,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advocacy.</w:t>
      </w:r>
    </w:p>
    <w:p>
      <w:pPr>
        <w:spacing w:after="0"/>
        <w:rPr>
          <w:rFonts w:ascii="Arial MT"/>
        </w:rPr>
        <w:sectPr>
          <w:pgSz w:w="12240" w:h="15840"/>
          <w:pgMar w:top="1360" w:right="740" w:bottom="280" w:left="1340" w:header="720" w:footer="720" w:gutter="0"/>
          <w:cols w:space="720" w:num="1"/>
        </w:sectPr>
      </w:pPr>
    </w:p>
    <w:p>
      <w:pPr>
        <w:pStyle w:val="7"/>
        <w:spacing w:before="8"/>
        <w:rPr>
          <w:rFonts w:ascii="Arial MT"/>
          <w:sz w:val="10"/>
        </w:rPr>
      </w:pPr>
    </w:p>
    <w:p>
      <w:pPr>
        <w:pStyle w:val="7"/>
        <w:spacing w:before="92"/>
        <w:ind w:left="100" w:right="756"/>
        <w:rPr>
          <w:rFonts w:ascii="Arial MT"/>
        </w:rPr>
      </w:pPr>
      <w:r>
        <w:rPr>
          <w:rFonts w:ascii="Arial MT"/>
          <w:color w:val="1A1A1A"/>
        </w:rPr>
        <w:t>Here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are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steps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you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can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follow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ensure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a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successful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business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communication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process.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2"/>
        <w:rPr>
          <w:rFonts w:ascii="Arial MT"/>
          <w:sz w:val="23"/>
        </w:rPr>
      </w:pPr>
    </w:p>
    <w:p>
      <w:pPr>
        <w:pStyle w:val="3"/>
        <w:numPr>
          <w:ilvl w:val="0"/>
          <w:numId w:val="7"/>
        </w:numPr>
        <w:tabs>
          <w:tab w:val="left" w:pos="431"/>
        </w:tabs>
        <w:spacing w:before="1" w:after="0" w:line="240" w:lineRule="auto"/>
        <w:ind w:left="430" w:right="0" w:hanging="331"/>
        <w:jc w:val="left"/>
      </w:pPr>
      <w:bookmarkStart w:id="18" w:name="1) Audit your current state of business "/>
      <w:bookmarkEnd w:id="18"/>
      <w:bookmarkStart w:id="19" w:name="1) Audit your current state of business "/>
      <w:bookmarkEnd w:id="19"/>
      <w:r>
        <w:rPr>
          <w:color w:val="1A1A1A"/>
        </w:rPr>
        <w:t>Audit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your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current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state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business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set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goals</w:t>
      </w:r>
    </w:p>
    <w:p>
      <w:pPr>
        <w:pStyle w:val="7"/>
        <w:spacing w:before="11"/>
        <w:rPr>
          <w:rFonts w:ascii="Arial"/>
          <w:b/>
          <w:sz w:val="23"/>
        </w:rPr>
      </w:pPr>
    </w:p>
    <w:p>
      <w:pPr>
        <w:pStyle w:val="7"/>
        <w:ind w:left="100" w:right="1328"/>
        <w:rPr>
          <w:rFonts w:ascii="Arial MT"/>
        </w:rPr>
      </w:pPr>
      <w:r>
        <w:rPr>
          <w:rFonts w:ascii="Arial MT"/>
          <w:color w:val="1A1A1A"/>
        </w:rPr>
        <w:t>No matter the stage of your business, you need a business communication plan in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place.</w:t>
      </w:r>
    </w:p>
    <w:p>
      <w:pPr>
        <w:pStyle w:val="7"/>
        <w:ind w:left="100" w:right="938"/>
        <w:rPr>
          <w:rFonts w:ascii="Arial MT"/>
        </w:rPr>
      </w:pPr>
      <w:r>
        <w:rPr>
          <w:rFonts w:ascii="Arial MT"/>
          <w:color w:val="1A1A1A"/>
        </w:rPr>
        <w:t>However,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you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will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make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it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most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useful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if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you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focus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areas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that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need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63"/>
        </w:rPr>
        <w:t xml:space="preserve"> </w:t>
      </w:r>
      <w:r>
        <w:rPr>
          <w:rFonts w:ascii="Arial MT"/>
          <w:color w:val="1A1A1A"/>
        </w:rPr>
        <w:t>biggest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improvement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right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now,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work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your</w:t>
      </w:r>
      <w:r>
        <w:rPr>
          <w:rFonts w:ascii="Arial MT"/>
          <w:color w:val="1A1A1A"/>
          <w:spacing w:val="-7"/>
        </w:rPr>
        <w:t xml:space="preserve"> </w:t>
      </w:r>
      <w:r>
        <w:rPr>
          <w:rFonts w:ascii="Arial MT"/>
          <w:color w:val="1A1A1A"/>
        </w:rPr>
        <w:t>way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to all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other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areas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later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on.</w:t>
      </w:r>
    </w:p>
    <w:p>
      <w:pPr>
        <w:pStyle w:val="7"/>
        <w:spacing w:line="274" w:lineRule="exact"/>
        <w:ind w:left="100"/>
        <w:rPr>
          <w:rFonts w:ascii="Arial MT"/>
        </w:rPr>
      </w:pPr>
      <w:r>
        <w:rPr>
          <w:rFonts w:ascii="Arial MT"/>
          <w:color w:val="1A1A1A"/>
        </w:rPr>
        <w:t>For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example,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these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might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be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some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of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reasons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your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communication</w:t>
      </w:r>
      <w:r>
        <w:rPr>
          <w:rFonts w:ascii="Arial MT"/>
          <w:color w:val="1A1A1A"/>
          <w:spacing w:val="7"/>
        </w:rPr>
        <w:t xml:space="preserve"> </w:t>
      </w:r>
      <w:r>
        <w:rPr>
          <w:rFonts w:ascii="Arial MT"/>
          <w:color w:val="1A1A1A"/>
        </w:rPr>
        <w:t>needs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revisiting:</w:t>
      </w:r>
    </w:p>
    <w:p>
      <w:pPr>
        <w:pStyle w:val="7"/>
        <w:rPr>
          <w:rFonts w:ascii="Arial MT"/>
          <w:sz w:val="25"/>
        </w:rPr>
      </w:pP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Low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employee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satisfaction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or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high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turnover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89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Lower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than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expected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outputs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across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the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company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94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Fast</w:t>
      </w:r>
      <w:r>
        <w:rPr>
          <w:rFonts w:ascii="Arial MT" w:hAnsi="Arial MT"/>
          <w:color w:val="1A1A1A"/>
          <w:spacing w:val="-5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growth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which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leads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to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losing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track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of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information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89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Lack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of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information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transparency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due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to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remote</w:t>
      </w:r>
      <w:r>
        <w:rPr>
          <w:rFonts w:ascii="Arial MT" w:hAnsi="Arial MT"/>
          <w:color w:val="1A1A1A"/>
          <w:spacing w:val="-6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work</w:t>
      </w:r>
    </w:p>
    <w:p>
      <w:pPr>
        <w:pStyle w:val="7"/>
        <w:spacing w:before="190"/>
        <w:ind w:left="100" w:right="756"/>
        <w:rPr>
          <w:rFonts w:ascii="Arial MT"/>
        </w:rPr>
      </w:pPr>
      <w:r>
        <w:rPr>
          <w:rFonts w:ascii="Arial MT"/>
          <w:color w:val="1A1A1A"/>
        </w:rPr>
        <w:t>You might experience more than one of these, or a completely different scenario.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>Identify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it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set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goals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for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your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business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communication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process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based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it.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For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example,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your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goals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can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include:</w:t>
      </w:r>
    </w:p>
    <w:p>
      <w:pPr>
        <w:pStyle w:val="7"/>
        <w:spacing w:before="11"/>
        <w:rPr>
          <w:rFonts w:ascii="Arial MT"/>
        </w:rPr>
      </w:pP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A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specific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employee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turnover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or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satisfaction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rate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90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Customer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satisfaction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rate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94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Number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of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projects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completed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89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Number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of</w:t>
      </w:r>
      <w:r>
        <w:rPr>
          <w:rFonts w:ascii="Arial MT" w:hAnsi="Arial MT"/>
          <w:color w:val="1A1A1A"/>
          <w:spacing w:val="-5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interactions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between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departments</w:t>
      </w:r>
    </w:p>
    <w:p>
      <w:pPr>
        <w:pStyle w:val="7"/>
        <w:spacing w:before="189"/>
        <w:ind w:left="100"/>
        <w:rPr>
          <w:rFonts w:ascii="Arial MT" w:hAnsi="Arial MT"/>
        </w:rPr>
      </w:pPr>
      <w:r>
        <w:rPr>
          <w:rFonts w:ascii="Arial MT" w:hAnsi="Arial MT"/>
          <w:color w:val="1A1A1A"/>
        </w:rPr>
        <w:t>…and more.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4"/>
        <w:rPr>
          <w:rFonts w:ascii="Arial MT"/>
          <w:sz w:val="22"/>
        </w:rPr>
      </w:pPr>
    </w:p>
    <w:p>
      <w:pPr>
        <w:pStyle w:val="3"/>
        <w:numPr>
          <w:ilvl w:val="0"/>
          <w:numId w:val="7"/>
        </w:numPr>
        <w:tabs>
          <w:tab w:val="left" w:pos="431"/>
        </w:tabs>
        <w:spacing w:before="1" w:after="0" w:line="451" w:lineRule="auto"/>
        <w:ind w:left="100" w:right="1208" w:firstLine="0"/>
        <w:jc w:val="left"/>
      </w:pPr>
      <w:bookmarkStart w:id="20" w:name="2) Identify core groups in your organiza"/>
      <w:bookmarkEnd w:id="20"/>
      <w:bookmarkStart w:id="21" w:name="2) Identify core groups in your organiza"/>
      <w:bookmarkEnd w:id="21"/>
      <w:r>
        <w:rPr>
          <w:color w:val="1A1A1A"/>
        </w:rPr>
        <w:t>Identify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core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groups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your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organization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their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relationships</w:t>
      </w:r>
      <w:r>
        <w:rPr>
          <w:color w:val="1A1A1A"/>
          <w:spacing w:val="-75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each other</w:t>
      </w:r>
    </w:p>
    <w:p>
      <w:pPr>
        <w:pStyle w:val="7"/>
        <w:ind w:left="100" w:right="756"/>
        <w:rPr>
          <w:rFonts w:ascii="Arial MT"/>
        </w:rPr>
      </w:pPr>
      <w:r>
        <w:rPr>
          <w:rFonts w:ascii="Arial MT"/>
          <w:color w:val="1A1A1A"/>
        </w:rPr>
        <w:t>Look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into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structure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of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your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organization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all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groups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involved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in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its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ability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function.</w:t>
      </w:r>
    </w:p>
    <w:p>
      <w:pPr>
        <w:pStyle w:val="7"/>
        <w:ind w:left="100"/>
        <w:rPr>
          <w:rFonts w:ascii="Arial MT"/>
        </w:rPr>
      </w:pPr>
      <w:r>
        <w:rPr>
          <w:rFonts w:ascii="Arial MT"/>
          <w:color w:val="1A1A1A"/>
        </w:rPr>
        <w:t>Take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note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of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every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group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that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requires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information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function.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This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should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include:</w:t>
      </w:r>
    </w:p>
    <w:p>
      <w:pPr>
        <w:pStyle w:val="7"/>
        <w:spacing w:before="9"/>
        <w:rPr>
          <w:rFonts w:ascii="Arial MT"/>
          <w:sz w:val="23"/>
        </w:rPr>
      </w:pP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" w:after="0" w:line="244" w:lineRule="auto"/>
        <w:ind w:left="821" w:right="1357" w:hanging="360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1A1A1A"/>
          <w:sz w:val="24"/>
        </w:rPr>
        <w:t>Horizontal classification</w:t>
      </w:r>
      <w:r>
        <w:rPr>
          <w:rFonts w:ascii="Arial MT" w:hAnsi="Arial MT"/>
          <w:color w:val="1A1A1A"/>
          <w:sz w:val="24"/>
        </w:rPr>
        <w:t>, i.e. departments (operations, marketing, design,</w:t>
      </w:r>
      <w:r>
        <w:rPr>
          <w:rFonts w:ascii="Arial MT" w:hAnsi="Arial MT"/>
          <w:color w:val="1A1A1A"/>
          <w:spacing w:val="-6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human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resources,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sales,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customer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support,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finance,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more)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77" w:after="0" w:line="247" w:lineRule="auto"/>
        <w:ind w:left="821" w:right="1485" w:hanging="360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1A1A1A"/>
          <w:sz w:val="24"/>
        </w:rPr>
        <w:t>Vertical classification</w:t>
      </w:r>
      <w:r>
        <w:rPr>
          <w:rFonts w:ascii="Arial MT" w:hAnsi="Arial MT"/>
          <w:color w:val="1A1A1A"/>
          <w:sz w:val="24"/>
        </w:rPr>
        <w:t>: professionals in teams, team leaders, department</w:t>
      </w:r>
      <w:r>
        <w:rPr>
          <w:rFonts w:ascii="Arial MT" w:hAnsi="Arial MT"/>
          <w:color w:val="1A1A1A"/>
          <w:spacing w:val="-6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managers,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executives</w:t>
      </w:r>
    </w:p>
    <w:p>
      <w:pPr>
        <w:spacing w:after="0" w:line="247" w:lineRule="auto"/>
        <w:jc w:val="left"/>
        <w:rPr>
          <w:rFonts w:ascii="Arial MT" w:hAnsi="Arial MT"/>
          <w:sz w:val="24"/>
        </w:rPr>
        <w:sectPr>
          <w:pgSz w:w="12240" w:h="15840"/>
          <w:pgMar w:top="1500" w:right="740" w:bottom="280" w:left="1340" w:header="720" w:footer="720" w:gutter="0"/>
          <w:cols w:space="720" w:num="1"/>
        </w:sectPr>
      </w:pP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65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" w:hAnsi="Arial"/>
          <w:b/>
          <w:color w:val="1A1A1A"/>
          <w:sz w:val="24"/>
        </w:rPr>
        <w:t>External</w:t>
      </w:r>
      <w:r>
        <w:rPr>
          <w:rFonts w:ascii="Arial" w:hAnsi="Arial"/>
          <w:b/>
          <w:color w:val="1A1A1A"/>
          <w:spacing w:val="-4"/>
          <w:sz w:val="24"/>
        </w:rPr>
        <w:t xml:space="preserve"> </w:t>
      </w:r>
      <w:r>
        <w:rPr>
          <w:rFonts w:ascii="Arial" w:hAnsi="Arial"/>
          <w:b/>
          <w:color w:val="1A1A1A"/>
          <w:sz w:val="24"/>
        </w:rPr>
        <w:t>groups</w:t>
      </w:r>
      <w:r>
        <w:rPr>
          <w:rFonts w:ascii="Arial MT" w:hAnsi="Arial MT"/>
          <w:color w:val="1A1A1A"/>
          <w:sz w:val="24"/>
        </w:rPr>
        <w:t>: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customers,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suppliers,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partners,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more</w:t>
      </w:r>
    </w:p>
    <w:p>
      <w:pPr>
        <w:pStyle w:val="7"/>
        <w:spacing w:before="189"/>
        <w:ind w:left="100" w:right="864"/>
        <w:jc w:val="both"/>
        <w:rPr>
          <w:rFonts w:ascii="Arial MT"/>
        </w:rPr>
      </w:pPr>
      <w:r>
        <w:rPr>
          <w:rFonts w:ascii="Arial MT"/>
          <w:color w:val="1A1A1A"/>
        </w:rPr>
        <w:t>From here, considering the work they do on an ongoing basis and the results expected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of them. Map out the way they need to communicate in order for their jobs to get done.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Depending on your company size, this might be a large task, so give yourself plenty of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time.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Some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of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main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questions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answer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are:</w:t>
      </w:r>
    </w:p>
    <w:p>
      <w:pPr>
        <w:pStyle w:val="7"/>
        <w:spacing w:before="1"/>
        <w:rPr>
          <w:rFonts w:ascii="Arial MT"/>
        </w:rPr>
      </w:pP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0" w:after="0" w:line="247" w:lineRule="auto"/>
        <w:ind w:left="821" w:right="1280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Which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teams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people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have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to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talk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to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whom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on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daily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basis?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What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about</w:t>
      </w:r>
      <w:r>
        <w:rPr>
          <w:rFonts w:ascii="Arial MT" w:hAnsi="Arial MT"/>
          <w:color w:val="1A1A1A"/>
          <w:spacing w:val="-6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weekly,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biweekly,</w:t>
      </w:r>
      <w:r>
        <w:rPr>
          <w:rFonts w:ascii="Arial MT" w:hAnsi="Arial MT"/>
          <w:color w:val="1A1A1A"/>
          <w:spacing w:val="-5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monthly?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82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What</w:t>
      </w:r>
      <w:r>
        <w:rPr>
          <w:rFonts w:ascii="Arial MT" w:hAnsi="Arial MT"/>
          <w:color w:val="1A1A1A"/>
          <w:spacing w:val="-5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communication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happens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only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when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there’s</w:t>
      </w:r>
      <w:r>
        <w:rPr>
          <w:rFonts w:ascii="Arial MT" w:hAnsi="Arial MT"/>
          <w:color w:val="1A1A1A"/>
          <w:spacing w:val="2"/>
          <w:sz w:val="24"/>
        </w:rPr>
        <w:t xml:space="preserve"> </w:t>
      </w:r>
      <w:r>
        <w:fldChar w:fldCharType="begin"/>
      </w:r>
      <w:r>
        <w:instrText xml:space="preserve"> HYPERLINK "https://www.nextiva.com/blog/business-continuity-plan.html" \h </w:instrText>
      </w:r>
      <w:r>
        <w:fldChar w:fldCharType="separate"/>
      </w:r>
      <w:r>
        <w:rPr>
          <w:rFonts w:ascii="Arial" w:hAnsi="Arial"/>
          <w:b/>
          <w:color w:val="1A1A1A"/>
          <w:sz w:val="24"/>
        </w:rPr>
        <w:t>an</w:t>
      </w:r>
      <w:r>
        <w:rPr>
          <w:rFonts w:ascii="Arial" w:hAnsi="Arial"/>
          <w:b/>
          <w:color w:val="1A1A1A"/>
          <w:spacing w:val="-4"/>
          <w:sz w:val="24"/>
        </w:rPr>
        <w:t xml:space="preserve"> </w:t>
      </w:r>
      <w:r>
        <w:rPr>
          <w:rFonts w:ascii="Arial" w:hAnsi="Arial"/>
          <w:b/>
          <w:color w:val="1A1A1A"/>
          <w:sz w:val="24"/>
        </w:rPr>
        <w:t>ongoing</w:t>
      </w:r>
      <w:r>
        <w:rPr>
          <w:rFonts w:ascii="Arial" w:hAnsi="Arial"/>
          <w:b/>
          <w:color w:val="1A1A1A"/>
          <w:spacing w:val="-5"/>
          <w:sz w:val="24"/>
        </w:rPr>
        <w:t xml:space="preserve"> </w:t>
      </w:r>
      <w:r>
        <w:rPr>
          <w:rFonts w:ascii="Arial" w:hAnsi="Arial"/>
          <w:b/>
          <w:color w:val="1A1A1A"/>
          <w:sz w:val="24"/>
        </w:rPr>
        <w:t>crisis</w:t>
      </w:r>
      <w:r>
        <w:rPr>
          <w:rFonts w:ascii="Arial" w:hAnsi="Arial"/>
          <w:b/>
          <w:color w:val="1A1A1A"/>
          <w:sz w:val="24"/>
        </w:rPr>
        <w:fldChar w:fldCharType="end"/>
      </w:r>
      <w:r>
        <w:rPr>
          <w:rFonts w:ascii="Arial MT" w:hAnsi="Arial MT"/>
          <w:color w:val="1A1A1A"/>
          <w:sz w:val="24"/>
        </w:rPr>
        <w:t>?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89" w:after="0" w:line="242" w:lineRule="auto"/>
        <w:ind w:left="821" w:right="773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How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are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managers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team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leaders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maintaining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progress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in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their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departments?</w:t>
      </w:r>
      <w:r>
        <w:rPr>
          <w:rFonts w:ascii="Arial MT" w:hAnsi="Arial MT"/>
          <w:color w:val="1A1A1A"/>
          <w:spacing w:val="-6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How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does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reporting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work?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87" w:after="0" w:line="244" w:lineRule="auto"/>
        <w:ind w:left="821" w:right="1611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Is there a knowledge library that has the potential to reduce unnecessary</w:t>
      </w:r>
      <w:r>
        <w:rPr>
          <w:rFonts w:ascii="Arial MT" w:hAnsi="Arial MT"/>
          <w:color w:val="1A1A1A"/>
          <w:spacing w:val="-6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meetings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conversations?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78" w:after="0" w:line="247" w:lineRule="auto"/>
        <w:ind w:left="821" w:right="1823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Which projects and processes need approvals from other people in the</w:t>
      </w:r>
      <w:r>
        <w:rPr>
          <w:rFonts w:ascii="Arial MT" w:hAnsi="Arial MT"/>
          <w:color w:val="1A1A1A"/>
          <w:spacing w:val="-6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company?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How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are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approvals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requested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facilitated?</w:t>
      </w:r>
    </w:p>
    <w:p>
      <w:pPr>
        <w:pStyle w:val="7"/>
        <w:spacing w:before="176" w:line="242" w:lineRule="auto"/>
        <w:ind w:left="100" w:right="915"/>
        <w:rPr>
          <w:rFonts w:ascii="Arial MT"/>
        </w:rPr>
      </w:pPr>
      <w:r>
        <w:rPr>
          <w:rFonts w:ascii="Arial MT"/>
          <w:color w:val="1A1A1A"/>
        </w:rPr>
        <w:t>At a minimum, these answers should give you an insight into the necessary amount of</w:t>
      </w:r>
      <w:r>
        <w:rPr>
          <w:rFonts w:ascii="Arial MT"/>
          <w:color w:val="1A1A1A"/>
          <w:spacing w:val="-65"/>
        </w:rPr>
        <w:t xml:space="preserve"> </w:t>
      </w:r>
      <w:r>
        <w:rPr>
          <w:rFonts w:ascii="Arial MT"/>
          <w:color w:val="1A1A1A"/>
        </w:rPr>
        <w:t>emails, messages, calls, meetings, and documents for everything to happen in the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>designated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time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frame.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5"/>
        <w:rPr>
          <w:rFonts w:ascii="Arial MT"/>
          <w:sz w:val="22"/>
        </w:rPr>
      </w:pPr>
    </w:p>
    <w:p>
      <w:pPr>
        <w:pStyle w:val="3"/>
        <w:numPr>
          <w:ilvl w:val="0"/>
          <w:numId w:val="7"/>
        </w:numPr>
        <w:tabs>
          <w:tab w:val="left" w:pos="431"/>
        </w:tabs>
        <w:spacing w:before="0" w:after="0" w:line="240" w:lineRule="auto"/>
        <w:ind w:left="430" w:right="0" w:hanging="331"/>
        <w:jc w:val="left"/>
      </w:pPr>
      <w:bookmarkStart w:id="22" w:name="3) Define methods of communication"/>
      <w:bookmarkEnd w:id="22"/>
      <w:bookmarkStart w:id="23" w:name="3) Define methods of communication"/>
      <w:bookmarkEnd w:id="23"/>
      <w:r>
        <w:rPr>
          <w:color w:val="1A1A1A"/>
        </w:rPr>
        <w:t>Define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methods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communication</w:t>
      </w:r>
    </w:p>
    <w:p>
      <w:pPr>
        <w:pStyle w:val="7"/>
        <w:rPr>
          <w:rFonts w:ascii="Arial"/>
          <w:b/>
        </w:rPr>
      </w:pPr>
    </w:p>
    <w:p>
      <w:pPr>
        <w:pStyle w:val="7"/>
        <w:ind w:left="100" w:right="721"/>
        <w:rPr>
          <w:rFonts w:ascii="Arial MT"/>
        </w:rPr>
      </w:pPr>
      <w:r>
        <w:rPr>
          <w:rFonts w:ascii="Arial MT"/>
          <w:color w:val="1A1A1A"/>
        </w:rPr>
        <w:t>Next, choose the methods of communication that align with your business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>communication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goals,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as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well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interactions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between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core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groups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in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your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company.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Review</w:t>
      </w:r>
      <w:r>
        <w:rPr>
          <w:rFonts w:ascii="Arial MT"/>
          <w:color w:val="1A1A1A"/>
          <w:spacing w:val="2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3"/>
        </w:rPr>
        <w:t xml:space="preserve"> </w:t>
      </w:r>
      <w:r>
        <w:rPr>
          <w:rFonts w:ascii="Arial MT"/>
          <w:color w:val="1A1A1A"/>
        </w:rPr>
        <w:t>list of methods</w:t>
      </w:r>
      <w:r>
        <w:rPr>
          <w:rFonts w:ascii="Arial MT"/>
          <w:color w:val="1A1A1A"/>
          <w:spacing w:val="2"/>
        </w:rPr>
        <w:t xml:space="preserve"> </w:t>
      </w:r>
      <w:r>
        <w:rPr>
          <w:rFonts w:ascii="Arial MT"/>
          <w:color w:val="1A1A1A"/>
        </w:rPr>
        <w:t>of communication</w:t>
      </w:r>
      <w:r>
        <w:rPr>
          <w:rFonts w:ascii="Arial MT"/>
          <w:color w:val="1A1A1A"/>
          <w:spacing w:val="3"/>
        </w:rPr>
        <w:t xml:space="preserve"> </w:t>
      </w:r>
      <w:r>
        <w:rPr>
          <w:rFonts w:ascii="Arial MT"/>
          <w:color w:val="1A1A1A"/>
        </w:rPr>
        <w:t>we</w:t>
      </w:r>
      <w:r>
        <w:rPr>
          <w:rFonts w:ascii="Arial MT"/>
          <w:color w:val="1A1A1A"/>
          <w:spacing w:val="3"/>
        </w:rPr>
        <w:t xml:space="preserve"> </w:t>
      </w:r>
      <w:r>
        <w:rPr>
          <w:rFonts w:ascii="Arial MT"/>
          <w:color w:val="1A1A1A"/>
        </w:rPr>
        <w:t>discussed</w:t>
      </w:r>
      <w:r>
        <w:rPr>
          <w:rFonts w:ascii="Arial MT"/>
          <w:color w:val="1A1A1A"/>
          <w:spacing w:val="3"/>
        </w:rPr>
        <w:t xml:space="preserve"> </w:t>
      </w:r>
      <w:r>
        <w:rPr>
          <w:rFonts w:ascii="Arial MT"/>
          <w:color w:val="1A1A1A"/>
        </w:rPr>
        <w:t>earlier</w:t>
      </w:r>
      <w:r>
        <w:rPr>
          <w:rFonts w:ascii="Arial MT"/>
          <w:color w:val="1A1A1A"/>
          <w:spacing w:val="2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3"/>
        </w:rPr>
        <w:t xml:space="preserve"> </w:t>
      </w:r>
      <w:r>
        <w:rPr>
          <w:rFonts w:ascii="Arial MT"/>
          <w:color w:val="1A1A1A"/>
        </w:rPr>
        <w:t>make</w:t>
      </w:r>
      <w:r>
        <w:rPr>
          <w:rFonts w:ascii="Arial MT"/>
          <w:color w:val="1A1A1A"/>
          <w:spacing w:val="3"/>
        </w:rPr>
        <w:t xml:space="preserve"> </w:t>
      </w:r>
      <w:r>
        <w:rPr>
          <w:rFonts w:ascii="Arial MT"/>
          <w:color w:val="1A1A1A"/>
        </w:rPr>
        <w:t>sure</w:t>
      </w:r>
      <w:r>
        <w:rPr>
          <w:rFonts w:ascii="Arial MT"/>
          <w:color w:val="1A1A1A"/>
          <w:spacing w:val="3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>add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any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unique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your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company:</w:t>
      </w:r>
    </w:p>
    <w:p>
      <w:pPr>
        <w:pStyle w:val="7"/>
        <w:spacing w:before="10"/>
        <w:rPr>
          <w:rFonts w:ascii="Arial MT"/>
        </w:rPr>
      </w:pP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Web-based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communication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89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Telephone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meetings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94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Video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conferencing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89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Face-to-face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meetings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94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Reports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official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documents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89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Presentations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94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Forum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boards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FAQs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95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Surveys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89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Customer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management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activities</w:t>
      </w:r>
    </w:p>
    <w:p>
      <w:pPr>
        <w:spacing w:after="0" w:line="240" w:lineRule="auto"/>
        <w:jc w:val="left"/>
        <w:rPr>
          <w:rFonts w:ascii="Arial MT" w:hAnsi="Arial MT"/>
          <w:sz w:val="24"/>
        </w:rPr>
        <w:sectPr>
          <w:pgSz w:w="12240" w:h="15840"/>
          <w:pgMar w:top="1380" w:right="740" w:bottom="280" w:left="1340" w:header="720" w:footer="720" w:gutter="0"/>
          <w:cols w:space="720" w:num="1"/>
        </w:sectPr>
      </w:pPr>
    </w:p>
    <w:p>
      <w:pPr>
        <w:pStyle w:val="7"/>
        <w:spacing w:before="80"/>
        <w:ind w:left="100" w:right="756"/>
        <w:rPr>
          <w:rFonts w:ascii="Arial MT" w:hAnsi="Arial MT"/>
        </w:rPr>
      </w:pPr>
      <w:r>
        <w:rPr>
          <w:rFonts w:ascii="Arial MT" w:hAnsi="Arial MT"/>
          <w:color w:val="1A1A1A"/>
        </w:rPr>
        <w:t>Which ones of these are essential for your organization to reach its goals? What’s</w:t>
      </w:r>
      <w:r>
        <w:rPr>
          <w:rFonts w:ascii="Arial MT" w:hAnsi="Arial MT"/>
          <w:color w:val="1A1A1A"/>
          <w:spacing w:val="1"/>
        </w:rPr>
        <w:t xml:space="preserve"> </w:t>
      </w:r>
      <w:r>
        <w:rPr>
          <w:rFonts w:ascii="Arial MT" w:hAnsi="Arial MT"/>
          <w:color w:val="1A1A1A"/>
        </w:rPr>
        <w:t>optional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and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might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see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resistance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in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adoption?</w:t>
      </w:r>
      <w:r>
        <w:rPr>
          <w:rFonts w:ascii="Arial MT" w:hAnsi="Arial MT"/>
          <w:color w:val="1A1A1A"/>
          <w:spacing w:val="-6"/>
        </w:rPr>
        <w:t xml:space="preserve"> </w:t>
      </w:r>
      <w:r>
        <w:rPr>
          <w:rFonts w:ascii="Arial MT" w:hAnsi="Arial MT"/>
          <w:color w:val="1A1A1A"/>
        </w:rPr>
        <w:t>Which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ones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create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the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risk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of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adding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too</w:t>
      </w:r>
      <w:r>
        <w:rPr>
          <w:rFonts w:ascii="Arial MT" w:hAnsi="Arial MT"/>
          <w:color w:val="1A1A1A"/>
          <w:spacing w:val="-63"/>
        </w:rPr>
        <w:t xml:space="preserve"> </w:t>
      </w:r>
      <w:r>
        <w:rPr>
          <w:rFonts w:ascii="Arial MT" w:hAnsi="Arial MT"/>
          <w:color w:val="1A1A1A"/>
        </w:rPr>
        <w:t>many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tools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and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should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be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simplified?</w:t>
      </w:r>
    </w:p>
    <w:p>
      <w:pPr>
        <w:pStyle w:val="7"/>
        <w:spacing w:before="3" w:line="275" w:lineRule="exact"/>
        <w:ind w:left="100"/>
        <w:rPr>
          <w:rFonts w:ascii="Arial MT"/>
        </w:rPr>
      </w:pPr>
      <w:r>
        <w:rPr>
          <w:rFonts w:ascii="Arial MT"/>
          <w:color w:val="1A1A1A"/>
        </w:rPr>
        <w:t>Be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realistic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about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your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specific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needs.</w:t>
      </w:r>
    </w:p>
    <w:p>
      <w:pPr>
        <w:pStyle w:val="7"/>
        <w:ind w:left="100" w:right="969"/>
        <w:rPr>
          <w:rFonts w:ascii="Arial MT"/>
        </w:rPr>
      </w:pPr>
      <w:r>
        <w:rPr>
          <w:rFonts w:ascii="Arial MT"/>
          <w:color w:val="1A1A1A"/>
        </w:rPr>
        <w:t>For example, a five-person startup where everyone works in the same office will likely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focus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on:</w:t>
      </w:r>
    </w:p>
    <w:p>
      <w:pPr>
        <w:pStyle w:val="7"/>
        <w:spacing w:before="6"/>
        <w:rPr>
          <w:rFonts w:ascii="Arial MT"/>
        </w:rPr>
      </w:pP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Web-based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communication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95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Face-to-face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meetings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89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Customer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management</w:t>
      </w:r>
    </w:p>
    <w:p>
      <w:pPr>
        <w:pStyle w:val="7"/>
        <w:spacing w:before="189"/>
        <w:ind w:left="100"/>
        <w:rPr>
          <w:rFonts w:ascii="Arial MT"/>
        </w:rPr>
      </w:pPr>
      <w:r>
        <w:rPr>
          <w:rFonts w:ascii="Arial MT"/>
          <w:color w:val="1A1A1A"/>
        </w:rPr>
        <w:t>A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50-person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company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that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is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fully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remote will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invest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more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resources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into:</w:t>
      </w:r>
    </w:p>
    <w:p>
      <w:pPr>
        <w:pStyle w:val="7"/>
        <w:spacing w:before="8"/>
        <w:rPr>
          <w:rFonts w:ascii="Arial MT"/>
        </w:rPr>
      </w:pP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0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Phone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video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conferencing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94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Document</w:t>
      </w:r>
      <w:r>
        <w:rPr>
          <w:rFonts w:ascii="Arial MT" w:hAnsi="Arial MT"/>
          <w:color w:val="1A1A1A"/>
          <w:spacing w:val="-5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organization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to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be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able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to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diligently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track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their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processes</w:t>
      </w:r>
    </w:p>
    <w:p>
      <w:pPr>
        <w:pStyle w:val="7"/>
        <w:spacing w:before="184" w:line="242" w:lineRule="auto"/>
        <w:ind w:left="100" w:right="1061"/>
        <w:rPr>
          <w:rFonts w:ascii="Arial MT"/>
        </w:rPr>
      </w:pPr>
      <w:r>
        <w:rPr>
          <w:rFonts w:ascii="Arial MT"/>
          <w:color w:val="1A1A1A"/>
        </w:rPr>
        <w:t>A large global enterprise will probably use all of the listed methods of communication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have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dedicated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teams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for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many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of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them.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9"/>
        <w:rPr>
          <w:rFonts w:ascii="Arial MT"/>
          <w:sz w:val="22"/>
        </w:rPr>
      </w:pPr>
    </w:p>
    <w:p>
      <w:pPr>
        <w:pStyle w:val="3"/>
        <w:numPr>
          <w:ilvl w:val="0"/>
          <w:numId w:val="7"/>
        </w:numPr>
        <w:tabs>
          <w:tab w:val="left" w:pos="431"/>
        </w:tabs>
        <w:spacing w:before="0" w:after="0" w:line="240" w:lineRule="auto"/>
        <w:ind w:left="430" w:right="0" w:hanging="331"/>
        <w:jc w:val="left"/>
      </w:pPr>
      <w:bookmarkStart w:id="24" w:name="4) Choose the right tools"/>
      <w:bookmarkEnd w:id="24"/>
      <w:bookmarkStart w:id="25" w:name="4) Choose the right tools"/>
      <w:bookmarkEnd w:id="25"/>
      <w:r>
        <w:rPr>
          <w:color w:val="1A1A1A"/>
        </w:rPr>
        <w:t>Choose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right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tools</w:t>
      </w:r>
    </w:p>
    <w:p>
      <w:pPr>
        <w:pStyle w:val="7"/>
        <w:rPr>
          <w:rFonts w:ascii="Arial"/>
          <w:b/>
          <w:sz w:val="30"/>
        </w:rPr>
      </w:pPr>
    </w:p>
    <w:p>
      <w:pPr>
        <w:pStyle w:val="7"/>
        <w:spacing w:before="205"/>
        <w:ind w:left="100" w:right="756"/>
        <w:rPr>
          <w:rFonts w:ascii="Arial MT" w:hAnsi="Arial MT"/>
        </w:rPr>
      </w:pPr>
      <w:r>
        <w:rPr>
          <w:rFonts w:ascii="Arial MT" w:hAnsi="Arial MT"/>
          <w:color w:val="1A1A1A"/>
        </w:rPr>
        <w:t>There’s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no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handbook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that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defines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which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tools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are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absolutely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best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for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each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purpose.</w:t>
      </w:r>
      <w:r>
        <w:rPr>
          <w:rFonts w:ascii="Arial MT" w:hAnsi="Arial MT"/>
          <w:color w:val="1A1A1A"/>
          <w:spacing w:val="-64"/>
        </w:rPr>
        <w:t xml:space="preserve"> </w:t>
      </w:r>
      <w:r>
        <w:rPr>
          <w:rFonts w:ascii="Arial MT" w:hAnsi="Arial MT"/>
          <w:color w:val="1A1A1A"/>
        </w:rPr>
        <w:t>Gmail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versus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Outlook.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Google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Drive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versus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Dropbox.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Slack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versus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Chat.</w:t>
      </w:r>
    </w:p>
    <w:p>
      <w:pPr>
        <w:pStyle w:val="7"/>
        <w:spacing w:line="242" w:lineRule="auto"/>
        <w:ind w:left="100" w:right="756"/>
        <w:rPr>
          <w:rFonts w:ascii="Arial MT"/>
        </w:rPr>
      </w:pP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battles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go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on,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but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your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choice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is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entirely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up</w:t>
      </w:r>
      <w:r>
        <w:rPr>
          <w:rFonts w:ascii="Arial MT"/>
          <w:color w:val="1A1A1A"/>
          <w:spacing w:val="-6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preference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of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you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your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workforce.</w:t>
      </w:r>
    </w:p>
    <w:p>
      <w:pPr>
        <w:pStyle w:val="7"/>
        <w:ind w:left="100" w:right="747"/>
        <w:rPr>
          <w:rFonts w:ascii="Arial MT" w:hAnsi="Arial MT"/>
        </w:rPr>
      </w:pPr>
      <w:r>
        <w:rPr>
          <w:rFonts w:ascii="Arial MT" w:hAnsi="Arial MT"/>
          <w:color w:val="1A1A1A"/>
        </w:rPr>
        <w:t>While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we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can’t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give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you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a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list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of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software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tools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and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leave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you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be,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we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can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share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these</w:t>
      </w:r>
      <w:r>
        <w:rPr>
          <w:rFonts w:ascii="Arial MT" w:hAnsi="Arial MT"/>
          <w:color w:val="1A1A1A"/>
          <w:spacing w:val="-64"/>
        </w:rPr>
        <w:t xml:space="preserve"> </w:t>
      </w:r>
      <w:r>
        <w:rPr>
          <w:rFonts w:ascii="Arial MT" w:hAnsi="Arial MT"/>
          <w:color w:val="1A1A1A"/>
        </w:rPr>
        <w:t>tips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when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it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comes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to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selecting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the</w:t>
      </w:r>
      <w:r>
        <w:rPr>
          <w:rFonts w:ascii="Arial MT" w:hAnsi="Arial MT"/>
          <w:color w:val="1A1A1A"/>
          <w:spacing w:val="3"/>
        </w:rPr>
        <w:t xml:space="preserve"> </w:t>
      </w:r>
      <w:r>
        <w:rPr>
          <w:rFonts w:ascii="Arial MT" w:hAnsi="Arial MT"/>
          <w:color w:val="1A1A1A"/>
        </w:rPr>
        <w:t>right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tools:</w:t>
      </w:r>
    </w:p>
    <w:p>
      <w:pPr>
        <w:pStyle w:val="7"/>
        <w:spacing w:before="10"/>
        <w:rPr>
          <w:rFonts w:ascii="Arial MT"/>
          <w:sz w:val="23"/>
        </w:rPr>
      </w:pP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" w:after="0" w:line="242" w:lineRule="auto"/>
        <w:ind w:left="821" w:right="748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Use cloud storage to preserve important documents and other data. Enable</w:t>
      </w:r>
      <w:r>
        <w:rPr>
          <w:rFonts w:ascii="Arial MT" w:hAnsi="Arial MT"/>
          <w:color w:val="1A1A1A"/>
          <w:spacing w:val="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automatic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sync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backup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to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avoid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human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error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forgetting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to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manually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save</w:t>
      </w:r>
      <w:r>
        <w:rPr>
          <w:rFonts w:ascii="Arial MT" w:hAnsi="Arial MT"/>
          <w:color w:val="1A1A1A"/>
          <w:spacing w:val="-6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information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to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it.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88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Use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single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platform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for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emails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calendars.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90" w:after="0" w:line="242" w:lineRule="auto"/>
        <w:ind w:left="821" w:right="1164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Use a single tool for chat messaging. For example, if some people are using</w:t>
      </w:r>
      <w:r>
        <w:rPr>
          <w:rFonts w:ascii="Arial MT" w:hAnsi="Arial MT"/>
          <w:color w:val="1A1A1A"/>
          <w:spacing w:val="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Slack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others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Hangouts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in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their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Gmail,</w:t>
      </w:r>
      <w:r>
        <w:rPr>
          <w:rFonts w:ascii="Arial MT" w:hAnsi="Arial MT"/>
          <w:color w:val="1A1A1A"/>
          <w:spacing w:val="-5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it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will</w:t>
      </w:r>
      <w:r>
        <w:rPr>
          <w:rFonts w:ascii="Arial MT" w:hAnsi="Arial MT"/>
          <w:color w:val="1A1A1A"/>
          <w:spacing w:val="-6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create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friction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slow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down</w:t>
      </w:r>
      <w:r>
        <w:rPr>
          <w:rFonts w:ascii="Arial MT" w:hAnsi="Arial MT"/>
          <w:color w:val="1A1A1A"/>
          <w:spacing w:val="-6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communication.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84" w:after="0" w:line="242" w:lineRule="auto"/>
        <w:ind w:left="821" w:right="1730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 xml:space="preserve">Implement an easy-to-use, reliable </w:t>
      </w:r>
      <w:r>
        <w:fldChar w:fldCharType="begin"/>
      </w:r>
      <w:r>
        <w:instrText xml:space="preserve"> HYPERLINK "https://www.nextiva.com/blog/voip-systems/" \h </w:instrText>
      </w:r>
      <w:r>
        <w:fldChar w:fldCharType="separate"/>
      </w:r>
      <w:r>
        <w:rPr>
          <w:rFonts w:ascii="Arial" w:hAnsi="Arial"/>
          <w:b/>
          <w:color w:val="1A1A1A"/>
          <w:sz w:val="24"/>
        </w:rPr>
        <w:t xml:space="preserve">VoIP phone system </w:t>
      </w:r>
      <w:r>
        <w:rPr>
          <w:rFonts w:ascii="Arial" w:hAnsi="Arial"/>
          <w:b/>
          <w:color w:val="1A1A1A"/>
          <w:sz w:val="24"/>
        </w:rPr>
        <w:fldChar w:fldCharType="end"/>
      </w:r>
      <w:r>
        <w:rPr>
          <w:rFonts w:ascii="Arial MT" w:hAnsi="Arial MT"/>
          <w:color w:val="1A1A1A"/>
          <w:sz w:val="24"/>
        </w:rPr>
        <w:t>if many of your</w:t>
      </w:r>
      <w:r>
        <w:rPr>
          <w:rFonts w:ascii="Arial MT" w:hAnsi="Arial MT"/>
          <w:color w:val="1A1A1A"/>
          <w:spacing w:val="-6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meetings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happen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remotely.</w:t>
      </w:r>
    </w:p>
    <w:p>
      <w:pPr>
        <w:pStyle w:val="9"/>
        <w:numPr>
          <w:ilvl w:val="1"/>
          <w:numId w:val="7"/>
        </w:numPr>
        <w:tabs>
          <w:tab w:val="left" w:pos="820"/>
          <w:tab w:val="left" w:pos="821"/>
        </w:tabs>
        <w:spacing w:before="183" w:after="0" w:line="247" w:lineRule="auto"/>
        <w:ind w:left="821" w:right="817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Develop brand and editorial guidelines that detail the tone of voice and use of</w:t>
      </w:r>
      <w:r>
        <w:rPr>
          <w:rFonts w:ascii="Arial MT" w:hAnsi="Arial MT"/>
          <w:color w:val="1A1A1A"/>
          <w:spacing w:val="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brand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elements.</w:t>
      </w:r>
      <w:r>
        <w:rPr>
          <w:rFonts w:ascii="Arial MT" w:hAnsi="Arial MT"/>
          <w:color w:val="1A1A1A"/>
          <w:spacing w:val="-5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This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way,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all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communication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is</w:t>
      </w:r>
      <w:r>
        <w:rPr>
          <w:rFonts w:ascii="Arial MT" w:hAnsi="Arial MT"/>
          <w:color w:val="1A1A1A"/>
          <w:spacing w:val="-7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unified,</w:t>
      </w:r>
      <w:r>
        <w:rPr>
          <w:rFonts w:ascii="Arial MT" w:hAnsi="Arial MT"/>
          <w:color w:val="1A1A1A"/>
          <w:spacing w:val="-5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internally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externally.</w:t>
      </w:r>
    </w:p>
    <w:p>
      <w:pPr>
        <w:spacing w:after="0" w:line="247" w:lineRule="auto"/>
        <w:jc w:val="left"/>
        <w:rPr>
          <w:rFonts w:ascii="Arial MT" w:hAnsi="Arial MT"/>
          <w:sz w:val="24"/>
        </w:rPr>
        <w:sectPr>
          <w:pgSz w:w="12240" w:h="15840"/>
          <w:pgMar w:top="1360" w:right="740" w:bottom="280" w:left="1340" w:header="720" w:footer="720" w:gutter="0"/>
          <w:cols w:space="720" w:num="1"/>
        </w:sectPr>
      </w:pPr>
    </w:p>
    <w:p>
      <w:pPr>
        <w:pStyle w:val="7"/>
        <w:spacing w:before="5"/>
        <w:rPr>
          <w:rFonts w:ascii="Arial MT"/>
          <w:sz w:val="11"/>
        </w:rPr>
      </w:pPr>
    </w:p>
    <w:p>
      <w:pPr>
        <w:pStyle w:val="3"/>
        <w:numPr>
          <w:ilvl w:val="0"/>
          <w:numId w:val="7"/>
        </w:numPr>
        <w:tabs>
          <w:tab w:val="left" w:pos="431"/>
        </w:tabs>
        <w:spacing w:before="91" w:after="0" w:line="240" w:lineRule="auto"/>
        <w:ind w:left="430" w:right="0" w:hanging="331"/>
        <w:jc w:val="left"/>
      </w:pPr>
      <w:bookmarkStart w:id="26" w:name="5) Document the process"/>
      <w:bookmarkEnd w:id="26"/>
      <w:bookmarkStart w:id="27" w:name="5) Document the process"/>
      <w:bookmarkEnd w:id="27"/>
      <w:r>
        <w:rPr>
          <w:color w:val="1A1A1A"/>
        </w:rPr>
        <w:t>Document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process</w:t>
      </w:r>
    </w:p>
    <w:p>
      <w:pPr>
        <w:pStyle w:val="7"/>
        <w:rPr>
          <w:rFonts w:ascii="Arial"/>
          <w:b/>
        </w:rPr>
      </w:pPr>
    </w:p>
    <w:p>
      <w:pPr>
        <w:pStyle w:val="7"/>
        <w:ind w:left="100" w:right="747"/>
        <w:rPr>
          <w:rFonts w:ascii="Arial MT"/>
        </w:rPr>
      </w:pPr>
      <w:r>
        <w:rPr>
          <w:rFonts w:ascii="Arial MT"/>
          <w:color w:val="1A1A1A"/>
        </w:rPr>
        <w:t>Finally,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take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note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of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everything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you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do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throughout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this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setup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turn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in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into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shared</w:t>
      </w:r>
      <w:r>
        <w:rPr>
          <w:rFonts w:ascii="Arial MT"/>
          <w:color w:val="1A1A1A"/>
          <w:spacing w:val="-63"/>
        </w:rPr>
        <w:t xml:space="preserve"> </w:t>
      </w:r>
      <w:r>
        <w:rPr>
          <w:rFonts w:ascii="Arial MT"/>
          <w:color w:val="1A1A1A"/>
        </w:rPr>
        <w:t>document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visible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entire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organization.</w:t>
      </w:r>
    </w:p>
    <w:p>
      <w:pPr>
        <w:pStyle w:val="7"/>
        <w:spacing w:line="242" w:lineRule="auto"/>
        <w:ind w:left="100" w:right="1008"/>
        <w:rPr>
          <w:rFonts w:ascii="Arial MT" w:hAnsi="Arial MT"/>
        </w:rPr>
      </w:pPr>
      <w:r>
        <w:rPr>
          <w:rFonts w:ascii="Arial MT" w:hAnsi="Arial MT"/>
          <w:color w:val="1A1A1A"/>
        </w:rPr>
        <w:t>This way, each employee can refer to an intentionally developed communication plan</w:t>
      </w:r>
      <w:r>
        <w:rPr>
          <w:rFonts w:ascii="Arial MT" w:hAnsi="Arial MT"/>
          <w:color w:val="1A1A1A"/>
          <w:spacing w:val="-64"/>
        </w:rPr>
        <w:t xml:space="preserve"> </w:t>
      </w:r>
      <w:r>
        <w:rPr>
          <w:rFonts w:ascii="Arial MT" w:hAnsi="Arial MT"/>
          <w:color w:val="1A1A1A"/>
        </w:rPr>
        <w:t>and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decide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on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the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best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action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for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the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situation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they’re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in.</w:t>
      </w:r>
    </w:p>
    <w:p>
      <w:pPr>
        <w:pStyle w:val="7"/>
        <w:ind w:left="100" w:right="781"/>
        <w:rPr>
          <w:rFonts w:ascii="Arial MT"/>
        </w:rPr>
      </w:pPr>
      <w:r>
        <w:rPr>
          <w:rFonts w:ascii="Arial MT"/>
          <w:color w:val="1A1A1A"/>
        </w:rPr>
        <w:t>The document will also help newly on-boarded employees easily grasp all the tools and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best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communication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practices.</w:t>
      </w:r>
    </w:p>
    <w:p>
      <w:pPr>
        <w:pStyle w:val="7"/>
        <w:spacing w:line="242" w:lineRule="auto"/>
        <w:ind w:left="100" w:right="747"/>
        <w:rPr>
          <w:rFonts w:ascii="Arial MT"/>
        </w:rPr>
      </w:pPr>
      <w:r>
        <w:rPr>
          <w:rFonts w:ascii="Arial MT"/>
          <w:color w:val="1A1A1A"/>
        </w:rPr>
        <w:t>You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can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create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recurring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calendar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reminder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for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yourself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your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team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revisit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document once a quarter. This way, you will ensure the plan is still serving its best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>purpose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update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it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if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necessary.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6"/>
        <w:rPr>
          <w:rFonts w:ascii="Arial MT"/>
          <w:sz w:val="22"/>
        </w:rPr>
      </w:pPr>
    </w:p>
    <w:p>
      <w:pPr>
        <w:pStyle w:val="2"/>
        <w:spacing w:before="1"/>
      </w:pPr>
      <w:bookmarkStart w:id="28" w:name="Business Communication Channels"/>
      <w:bookmarkEnd w:id="28"/>
      <w:r>
        <w:rPr>
          <w:color w:val="1A1A1A"/>
        </w:rPr>
        <w:t>Business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Channels</w:t>
      </w:r>
    </w:p>
    <w:p>
      <w:pPr>
        <w:pStyle w:val="7"/>
        <w:spacing w:before="282"/>
        <w:ind w:left="100"/>
        <w:rPr>
          <w:rFonts w:ascii="Arial MT" w:hAnsi="Arial MT"/>
        </w:rPr>
      </w:pPr>
      <w:r>
        <w:rPr>
          <w:rFonts w:ascii="Arial MT" w:hAnsi="Arial MT"/>
          <w:color w:val="1A1A1A"/>
        </w:rPr>
        <w:t>When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business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communication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actually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happens,</w:t>
      </w:r>
      <w:r>
        <w:rPr>
          <w:rFonts w:ascii="Arial MT" w:hAnsi="Arial MT"/>
          <w:color w:val="1A1A1A"/>
          <w:spacing w:val="-5"/>
        </w:rPr>
        <w:t xml:space="preserve"> </w:t>
      </w:r>
      <w:r>
        <w:rPr>
          <w:rFonts w:ascii="Arial MT" w:hAnsi="Arial MT"/>
          <w:color w:val="1A1A1A"/>
        </w:rPr>
        <w:t>it’s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either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verbal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or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written.</w:t>
      </w:r>
    </w:p>
    <w:p>
      <w:pPr>
        <w:pStyle w:val="7"/>
        <w:spacing w:before="2"/>
        <w:rPr>
          <w:rFonts w:ascii="Arial MT"/>
        </w:rPr>
      </w:pPr>
    </w:p>
    <w:p>
      <w:pPr>
        <w:pStyle w:val="7"/>
        <w:spacing w:before="1"/>
        <w:ind w:left="100" w:right="1463"/>
        <w:rPr>
          <w:rFonts w:ascii="Arial MT" w:hAnsi="Arial MT"/>
        </w:rPr>
      </w:pPr>
      <w:r>
        <w:rPr>
          <w:rFonts w:ascii="Arial MT" w:hAnsi="Arial MT"/>
          <w:color w:val="1A1A1A"/>
        </w:rPr>
        <w:t>Communication takes place either in many forms – verbal or written, in-person or</w:t>
      </w:r>
      <w:r>
        <w:rPr>
          <w:rFonts w:ascii="Arial MT" w:hAnsi="Arial MT"/>
          <w:color w:val="1A1A1A"/>
          <w:spacing w:val="-64"/>
        </w:rPr>
        <w:t xml:space="preserve"> </w:t>
      </w:r>
      <w:r>
        <w:rPr>
          <w:rFonts w:ascii="Arial MT" w:hAnsi="Arial MT"/>
          <w:color w:val="1A1A1A"/>
        </w:rPr>
        <w:t>remotely,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but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it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is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critical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to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the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happiness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of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your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employees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in the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workplace.</w:t>
      </w:r>
    </w:p>
    <w:p>
      <w:pPr>
        <w:pStyle w:val="7"/>
        <w:spacing w:before="2"/>
        <w:rPr>
          <w:rFonts w:ascii="Arial MT"/>
        </w:rPr>
      </w:pPr>
    </w:p>
    <w:p>
      <w:pPr>
        <w:pStyle w:val="7"/>
        <w:spacing w:line="242" w:lineRule="auto"/>
        <w:ind w:left="100" w:right="938"/>
        <w:rPr>
          <w:rFonts w:ascii="Arial MT"/>
        </w:rPr>
      </w:pPr>
      <w:r>
        <w:rPr>
          <w:rFonts w:ascii="Arial MT"/>
          <w:color w:val="1A1A1A"/>
        </w:rPr>
        <w:t>Neither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of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these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are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better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worse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for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your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company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their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own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entirely</w:t>
      </w:r>
      <w:r>
        <w:rPr>
          <w:rFonts w:ascii="Arial MT"/>
          <w:color w:val="1A1A1A"/>
          <w:spacing w:val="-63"/>
        </w:rPr>
        <w:t xml:space="preserve"> </w:t>
      </w:r>
      <w:r>
        <w:rPr>
          <w:rFonts w:ascii="Arial MT"/>
          <w:color w:val="1A1A1A"/>
        </w:rPr>
        <w:t>depends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the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context.</w:t>
      </w:r>
    </w:p>
    <w:p>
      <w:pPr>
        <w:pStyle w:val="7"/>
        <w:spacing w:before="2"/>
        <w:rPr>
          <w:rFonts w:ascii="Arial MT"/>
        </w:rPr>
      </w:pPr>
    </w:p>
    <w:p>
      <w:pPr>
        <w:pStyle w:val="7"/>
        <w:ind w:left="100" w:right="880"/>
        <w:jc w:val="both"/>
        <w:rPr>
          <w:rFonts w:ascii="Arial MT"/>
        </w:rPr>
      </w:pPr>
      <w:r>
        <w:rPr>
          <w:rFonts w:ascii="Arial MT"/>
          <w:color w:val="1A1A1A"/>
        </w:rPr>
        <w:t>Written communication is great for keeping a paper trail of decisions and actions made</w:t>
      </w:r>
      <w:r>
        <w:rPr>
          <w:rFonts w:ascii="Arial MT"/>
          <w:color w:val="1A1A1A"/>
          <w:spacing w:val="-65"/>
        </w:rPr>
        <w:t xml:space="preserve"> </w:t>
      </w:r>
      <w:r>
        <w:rPr>
          <w:rFonts w:ascii="Arial MT"/>
          <w:color w:val="1A1A1A"/>
        </w:rPr>
        <w:t>as well as for putting together strategies and plans in place. Verbal interactions enable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instantaneous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idea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generation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more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open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flow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of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thoughts.</w:t>
      </w:r>
    </w:p>
    <w:p>
      <w:pPr>
        <w:pStyle w:val="7"/>
        <w:spacing w:before="1"/>
        <w:rPr>
          <w:rFonts w:ascii="Arial MT"/>
        </w:rPr>
      </w:pPr>
    </w:p>
    <w:p>
      <w:pPr>
        <w:pStyle w:val="7"/>
        <w:spacing w:line="242" w:lineRule="auto"/>
        <w:ind w:left="100" w:right="1288"/>
        <w:rPr>
          <w:rFonts w:ascii="Arial MT"/>
        </w:rPr>
      </w:pPr>
      <w:r>
        <w:rPr>
          <w:rFonts w:ascii="Arial MT"/>
          <w:color w:val="1A1A1A"/>
        </w:rPr>
        <w:t>These are the methods of business communication applicable to some or all of the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above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scenarios: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9"/>
        <w:rPr>
          <w:rFonts w:ascii="Arial MT"/>
          <w:sz w:val="22"/>
        </w:rPr>
      </w:pPr>
    </w:p>
    <w:p>
      <w:pPr>
        <w:pStyle w:val="3"/>
        <w:numPr>
          <w:ilvl w:val="0"/>
          <w:numId w:val="8"/>
        </w:numPr>
        <w:tabs>
          <w:tab w:val="left" w:pos="431"/>
        </w:tabs>
        <w:spacing w:before="0" w:after="0" w:line="240" w:lineRule="auto"/>
        <w:ind w:left="430" w:right="0" w:hanging="331"/>
        <w:jc w:val="left"/>
        <w:rPr>
          <w:color w:val="1A1A1A"/>
        </w:rPr>
      </w:pPr>
      <w:bookmarkStart w:id="29" w:name="1) Web-based communication"/>
      <w:bookmarkEnd w:id="29"/>
      <w:bookmarkStart w:id="30" w:name="1) Web-based communication"/>
      <w:bookmarkEnd w:id="30"/>
      <w:r>
        <w:rPr>
          <w:color w:val="1A1A1A"/>
        </w:rPr>
        <w:t>Web-based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communication</w:t>
      </w:r>
    </w:p>
    <w:p>
      <w:pPr>
        <w:pStyle w:val="7"/>
        <w:spacing w:before="11"/>
        <w:rPr>
          <w:rFonts w:ascii="Arial"/>
          <w:b/>
          <w:sz w:val="23"/>
        </w:rPr>
      </w:pPr>
    </w:p>
    <w:p>
      <w:pPr>
        <w:pStyle w:val="7"/>
        <w:ind w:left="100" w:right="747"/>
        <w:rPr>
          <w:rFonts w:ascii="Arial MT"/>
        </w:rPr>
      </w:pPr>
      <w:r>
        <w:rPr>
          <w:rFonts w:ascii="Arial MT"/>
          <w:color w:val="1A1A1A"/>
        </w:rPr>
        <w:t>This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includes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everyday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communication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channels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like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emails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instant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messaging</w:t>
      </w:r>
      <w:r>
        <w:rPr>
          <w:rFonts w:ascii="Arial MT"/>
          <w:color w:val="1A1A1A"/>
          <w:spacing w:val="-63"/>
        </w:rPr>
        <w:t xml:space="preserve"> </w:t>
      </w:r>
      <w:r>
        <w:rPr>
          <w:rFonts w:ascii="Arial MT"/>
          <w:color w:val="1A1A1A"/>
        </w:rPr>
        <w:t>applications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(such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Slack,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Hangouts,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or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even</w:t>
      </w:r>
      <w:r>
        <w:rPr>
          <w:rFonts w:ascii="Arial MT"/>
          <w:color w:val="1A1A1A"/>
          <w:spacing w:val="-6"/>
        </w:rPr>
        <w:t xml:space="preserve"> </w:t>
      </w:r>
      <w:r>
        <w:rPr>
          <w:rFonts w:ascii="Arial MT"/>
          <w:color w:val="1A1A1A"/>
        </w:rPr>
        <w:t>Chat).</w:t>
      </w:r>
    </w:p>
    <w:p>
      <w:pPr>
        <w:pStyle w:val="7"/>
        <w:spacing w:before="2"/>
        <w:rPr>
          <w:rFonts w:ascii="Arial MT"/>
        </w:rPr>
      </w:pPr>
    </w:p>
    <w:p>
      <w:pPr>
        <w:pStyle w:val="7"/>
        <w:spacing w:before="1"/>
        <w:ind w:left="100" w:right="848"/>
        <w:rPr>
          <w:rFonts w:ascii="Arial MT" w:hAnsi="Arial MT"/>
        </w:rPr>
      </w:pPr>
      <w:r>
        <w:rPr>
          <w:rFonts w:ascii="Arial MT" w:hAnsi="Arial MT"/>
          <w:color w:val="1A1A1A"/>
        </w:rPr>
        <w:t>The benefits of emails and messages lie in the ability to lead private conversations in a</w:t>
      </w:r>
      <w:r>
        <w:rPr>
          <w:rFonts w:ascii="Arial MT" w:hAnsi="Arial MT"/>
          <w:color w:val="1A1A1A"/>
          <w:spacing w:val="-64"/>
        </w:rPr>
        <w:t xml:space="preserve"> </w:t>
      </w:r>
      <w:r>
        <w:rPr>
          <w:rFonts w:ascii="Arial MT" w:hAnsi="Arial MT"/>
          <w:color w:val="1A1A1A"/>
        </w:rPr>
        <w:t>busy office environment, as well as sharing a message with many people—from a few</w:t>
      </w:r>
      <w:r>
        <w:rPr>
          <w:rFonts w:ascii="Arial MT" w:hAnsi="Arial MT"/>
          <w:color w:val="1A1A1A"/>
          <w:spacing w:val="1"/>
        </w:rPr>
        <w:t xml:space="preserve"> </w:t>
      </w:r>
      <w:r>
        <w:rPr>
          <w:rFonts w:ascii="Arial MT" w:hAnsi="Arial MT"/>
          <w:color w:val="1A1A1A"/>
        </w:rPr>
        <w:t>to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hundreds—all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at</w:t>
      </w:r>
      <w:r>
        <w:rPr>
          <w:rFonts w:ascii="Arial MT" w:hAnsi="Arial MT"/>
          <w:color w:val="1A1A1A"/>
          <w:spacing w:val="-5"/>
        </w:rPr>
        <w:t xml:space="preserve"> </w:t>
      </w:r>
      <w:r>
        <w:rPr>
          <w:rFonts w:ascii="Arial MT" w:hAnsi="Arial MT"/>
          <w:color w:val="1A1A1A"/>
        </w:rPr>
        <w:t>once.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1"/>
        <w:rPr>
          <w:rFonts w:ascii="Arial MT"/>
          <w:sz w:val="23"/>
        </w:rPr>
      </w:pPr>
    </w:p>
    <w:p>
      <w:pPr>
        <w:pStyle w:val="3"/>
        <w:numPr>
          <w:ilvl w:val="0"/>
          <w:numId w:val="8"/>
        </w:numPr>
        <w:tabs>
          <w:tab w:val="left" w:pos="431"/>
        </w:tabs>
        <w:spacing w:before="0" w:after="0" w:line="240" w:lineRule="auto"/>
        <w:ind w:left="430" w:right="0" w:hanging="331"/>
        <w:jc w:val="left"/>
        <w:rPr>
          <w:color w:val="1A1A1A"/>
        </w:rPr>
      </w:pPr>
      <w:bookmarkStart w:id="31" w:name="2) Telephone meetings"/>
      <w:bookmarkEnd w:id="31"/>
      <w:bookmarkStart w:id="32" w:name="2) Telephone meetings"/>
      <w:bookmarkEnd w:id="32"/>
      <w:r>
        <w:rPr>
          <w:color w:val="1A1A1A"/>
        </w:rPr>
        <w:t>Telephone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meetings</w:t>
      </w:r>
    </w:p>
    <w:p>
      <w:pPr>
        <w:spacing w:after="0" w:line="240" w:lineRule="auto"/>
        <w:jc w:val="left"/>
        <w:sectPr>
          <w:pgSz w:w="12240" w:h="15840"/>
          <w:pgMar w:top="1500" w:right="740" w:bottom="280" w:left="1340" w:header="720" w:footer="720" w:gutter="0"/>
          <w:cols w:space="720" w:num="1"/>
        </w:sectPr>
      </w:pPr>
    </w:p>
    <w:p>
      <w:pPr>
        <w:pStyle w:val="7"/>
        <w:spacing w:before="80"/>
        <w:ind w:left="100" w:right="808"/>
        <w:rPr>
          <w:rFonts w:ascii="Arial MT"/>
        </w:rPr>
      </w:pPr>
      <w:r>
        <w:rPr>
          <w:rFonts w:ascii="Arial MT"/>
          <w:color w:val="1A1A1A"/>
        </w:rPr>
        <w:t>Phones removed the location barrier to running productive, fast-moving meetings. It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>allows for better idea exchange thanks to the non-verbal communication (tone of voice)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 xml:space="preserve">compared to written communication. </w:t>
      </w:r>
      <w:r>
        <w:fldChar w:fldCharType="begin"/>
      </w:r>
      <w:r>
        <w:instrText xml:space="preserve"> HYPERLINK "https://www.nextiva.com/products/cloud-phone-system.html" \h </w:instrText>
      </w:r>
      <w:r>
        <w:fldChar w:fldCharType="separate"/>
      </w:r>
      <w:r>
        <w:rPr>
          <w:rFonts w:ascii="Arial MT"/>
          <w:color w:val="1A1A1A"/>
        </w:rPr>
        <w:t xml:space="preserve">Cloud phone systems </w:t>
      </w:r>
      <w:r>
        <w:rPr>
          <w:rFonts w:ascii="Arial MT"/>
          <w:color w:val="1A1A1A"/>
        </w:rPr>
        <w:fldChar w:fldCharType="end"/>
      </w:r>
      <w:r>
        <w:rPr>
          <w:rFonts w:ascii="Arial MT"/>
          <w:color w:val="1A1A1A"/>
        </w:rPr>
        <w:t>can accelerate onboarding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overall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team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collaboration.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1"/>
        <w:rPr>
          <w:rFonts w:ascii="Arial MT"/>
          <w:sz w:val="23"/>
        </w:rPr>
      </w:pPr>
    </w:p>
    <w:p>
      <w:pPr>
        <w:pStyle w:val="3"/>
        <w:numPr>
          <w:ilvl w:val="0"/>
          <w:numId w:val="8"/>
        </w:numPr>
        <w:tabs>
          <w:tab w:val="left" w:pos="431"/>
        </w:tabs>
        <w:spacing w:before="0" w:after="0" w:line="240" w:lineRule="auto"/>
        <w:ind w:left="430" w:right="0" w:hanging="331"/>
        <w:jc w:val="left"/>
        <w:rPr>
          <w:b w:val="0"/>
          <w:color w:val="1A1A1A"/>
        </w:rPr>
      </w:pPr>
      <w:bookmarkStart w:id="33" w:name="3) Video conferencing."/>
      <w:bookmarkEnd w:id="33"/>
      <w:bookmarkStart w:id="34" w:name="3) Video conferencing."/>
      <w:bookmarkEnd w:id="34"/>
      <w:r>
        <w:rPr>
          <w:color w:val="1A1A1A"/>
        </w:rPr>
        <w:t>Video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conferencing</w:t>
      </w:r>
      <w:r>
        <w:rPr>
          <w:rFonts w:ascii="Arial MT"/>
          <w:b w:val="0"/>
          <w:color w:val="1A1A1A"/>
        </w:rPr>
        <w:t>.</w:t>
      </w:r>
    </w:p>
    <w:p>
      <w:pPr>
        <w:pStyle w:val="7"/>
        <w:rPr>
          <w:rFonts w:ascii="Arial MT"/>
          <w:sz w:val="30"/>
        </w:rPr>
      </w:pPr>
    </w:p>
    <w:p>
      <w:pPr>
        <w:pStyle w:val="7"/>
        <w:spacing w:before="256" w:line="520" w:lineRule="auto"/>
        <w:ind w:left="100" w:right="876" w:firstLine="65"/>
        <w:rPr>
          <w:rFonts w:ascii="Arial MT"/>
        </w:rPr>
      </w:pPr>
      <w:bookmarkStart w:id="35" w:name="people at remote locations to run meetin"/>
      <w:bookmarkEnd w:id="35"/>
      <w:r>
        <w:rPr>
          <w:rFonts w:ascii="Arial MT"/>
          <w:color w:val="1A1A1A"/>
        </w:rPr>
        <w:t>people at remote locations to run meetings that feel as close to in-person meetings as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possible.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They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take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phone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meetings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one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step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up.</w:t>
      </w:r>
    </w:p>
    <w:p>
      <w:pPr>
        <w:pStyle w:val="7"/>
        <w:spacing w:before="10"/>
        <w:rPr>
          <w:rFonts w:ascii="Arial MT"/>
          <w:sz w:val="20"/>
        </w:rPr>
      </w:pPr>
    </w:p>
    <w:p>
      <w:pPr>
        <w:pStyle w:val="3"/>
        <w:numPr>
          <w:ilvl w:val="0"/>
          <w:numId w:val="8"/>
        </w:numPr>
        <w:tabs>
          <w:tab w:val="left" w:pos="431"/>
        </w:tabs>
        <w:spacing w:before="0" w:after="0" w:line="240" w:lineRule="auto"/>
        <w:ind w:left="430" w:right="0" w:hanging="331"/>
        <w:jc w:val="left"/>
        <w:rPr>
          <w:color w:val="1A1A1A"/>
        </w:rPr>
      </w:pPr>
      <w:bookmarkStart w:id="36" w:name="4) Face-to-face meetings"/>
      <w:bookmarkEnd w:id="36"/>
      <w:bookmarkStart w:id="37" w:name="4) Face-to-face meetings"/>
      <w:bookmarkEnd w:id="37"/>
      <w:r>
        <w:rPr>
          <w:color w:val="1A1A1A"/>
        </w:rPr>
        <w:t>Face-to-face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meetings</w:t>
      </w:r>
    </w:p>
    <w:p>
      <w:pPr>
        <w:pStyle w:val="7"/>
        <w:spacing w:before="11"/>
        <w:rPr>
          <w:rFonts w:ascii="Arial"/>
          <w:b/>
          <w:sz w:val="23"/>
        </w:rPr>
      </w:pPr>
    </w:p>
    <w:p>
      <w:pPr>
        <w:pStyle w:val="7"/>
        <w:ind w:left="100" w:right="1182"/>
        <w:rPr>
          <w:rFonts w:ascii="Arial MT"/>
        </w:rPr>
      </w:pPr>
      <w:r>
        <w:rPr>
          <w:rFonts w:ascii="Arial MT"/>
          <w:color w:val="1A1A1A"/>
        </w:rPr>
        <w:t>In-person meetings can help a business move forward with ideas quickly. Research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shows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that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in-person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meetings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generate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more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ideas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than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virtual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meetings.</w:t>
      </w:r>
    </w:p>
    <w:p>
      <w:pPr>
        <w:pStyle w:val="7"/>
        <w:spacing w:before="2"/>
        <w:rPr>
          <w:rFonts w:ascii="Arial MT"/>
        </w:rPr>
      </w:pPr>
    </w:p>
    <w:p>
      <w:pPr>
        <w:spacing w:before="1"/>
        <w:ind w:left="10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color w:val="1A1A1A"/>
          <w:sz w:val="24"/>
        </w:rPr>
        <w:t>Related:</w:t>
      </w:r>
      <w:r>
        <w:rPr>
          <w:rFonts w:ascii="Arial"/>
          <w:i/>
          <w:color w:val="1A1A1A"/>
          <w:spacing w:val="-3"/>
          <w:sz w:val="24"/>
        </w:rPr>
        <w:t xml:space="preserve"> </w:t>
      </w:r>
      <w:r>
        <w:fldChar w:fldCharType="begin"/>
      </w:r>
      <w:r>
        <w:instrText xml:space="preserve"> HYPERLINK "https://www.nextiva.com/blog/customer-service-examples.html" \h </w:instrText>
      </w:r>
      <w:r>
        <w:fldChar w:fldCharType="separate"/>
      </w:r>
      <w:r>
        <w:rPr>
          <w:rFonts w:ascii="Arial"/>
          <w:i/>
          <w:color w:val="1A1A1A"/>
          <w:sz w:val="24"/>
        </w:rPr>
        <w:t>Business</w:t>
      </w:r>
      <w:r>
        <w:rPr>
          <w:rFonts w:ascii="Arial"/>
          <w:i/>
          <w:color w:val="1A1A1A"/>
          <w:spacing w:val="-2"/>
          <w:sz w:val="24"/>
        </w:rPr>
        <w:t xml:space="preserve"> </w:t>
      </w:r>
      <w:r>
        <w:rPr>
          <w:rFonts w:ascii="Arial"/>
          <w:i/>
          <w:color w:val="1A1A1A"/>
          <w:sz w:val="24"/>
        </w:rPr>
        <w:t>Communications:</w:t>
      </w:r>
      <w:r>
        <w:rPr>
          <w:rFonts w:ascii="Arial"/>
          <w:i/>
          <w:color w:val="1A1A1A"/>
          <w:spacing w:val="-4"/>
          <w:sz w:val="24"/>
        </w:rPr>
        <w:t xml:space="preserve"> </w:t>
      </w:r>
      <w:r>
        <w:rPr>
          <w:rFonts w:ascii="Arial"/>
          <w:i/>
          <w:color w:val="1A1A1A"/>
          <w:sz w:val="24"/>
        </w:rPr>
        <w:t>The</w:t>
      </w:r>
      <w:r>
        <w:rPr>
          <w:rFonts w:ascii="Arial"/>
          <w:i/>
          <w:color w:val="1A1A1A"/>
          <w:spacing w:val="-1"/>
          <w:sz w:val="24"/>
        </w:rPr>
        <w:t xml:space="preserve"> </w:t>
      </w:r>
      <w:r>
        <w:rPr>
          <w:rFonts w:ascii="Arial"/>
          <w:i/>
          <w:color w:val="1A1A1A"/>
          <w:sz w:val="24"/>
        </w:rPr>
        <w:t>10</w:t>
      </w:r>
      <w:r>
        <w:rPr>
          <w:rFonts w:ascii="Arial"/>
          <w:i/>
          <w:color w:val="1A1A1A"/>
          <w:spacing w:val="-1"/>
          <w:sz w:val="24"/>
        </w:rPr>
        <w:t xml:space="preserve"> </w:t>
      </w:r>
      <w:r>
        <w:rPr>
          <w:rFonts w:ascii="Arial"/>
          <w:i/>
          <w:color w:val="1A1A1A"/>
          <w:sz w:val="24"/>
        </w:rPr>
        <w:t>Best</w:t>
      </w:r>
      <w:r>
        <w:rPr>
          <w:rFonts w:ascii="Arial"/>
          <w:i/>
          <w:color w:val="1A1A1A"/>
          <w:spacing w:val="-4"/>
          <w:sz w:val="24"/>
        </w:rPr>
        <w:t xml:space="preserve"> </w:t>
      </w:r>
      <w:r>
        <w:rPr>
          <w:rFonts w:ascii="Arial"/>
          <w:i/>
          <w:color w:val="1A1A1A"/>
          <w:sz w:val="24"/>
        </w:rPr>
        <w:t>Customer</w:t>
      </w:r>
      <w:r>
        <w:rPr>
          <w:rFonts w:ascii="Arial"/>
          <w:i/>
          <w:color w:val="1A1A1A"/>
          <w:spacing w:val="-2"/>
          <w:sz w:val="24"/>
        </w:rPr>
        <w:t xml:space="preserve"> </w:t>
      </w:r>
      <w:r>
        <w:rPr>
          <w:rFonts w:ascii="Arial"/>
          <w:i/>
          <w:color w:val="1A1A1A"/>
          <w:sz w:val="24"/>
        </w:rPr>
        <w:t>Service</w:t>
      </w:r>
      <w:r>
        <w:rPr>
          <w:rFonts w:ascii="Arial"/>
          <w:i/>
          <w:color w:val="1A1A1A"/>
          <w:spacing w:val="-1"/>
          <w:sz w:val="24"/>
        </w:rPr>
        <w:t xml:space="preserve"> </w:t>
      </w:r>
      <w:r>
        <w:rPr>
          <w:rFonts w:ascii="Arial"/>
          <w:i/>
          <w:color w:val="1A1A1A"/>
          <w:sz w:val="24"/>
        </w:rPr>
        <w:t>Examples</w:t>
      </w:r>
      <w:r>
        <w:rPr>
          <w:rFonts w:ascii="Arial"/>
          <w:i/>
          <w:color w:val="1A1A1A"/>
          <w:sz w:val="24"/>
        </w:rPr>
        <w:fldChar w:fldCharType="end"/>
      </w:r>
    </w:p>
    <w:p>
      <w:pPr>
        <w:pStyle w:val="7"/>
        <w:spacing w:before="2"/>
        <w:rPr>
          <w:rFonts w:ascii="Arial"/>
          <w:i/>
        </w:rPr>
      </w:pPr>
    </w:p>
    <w:p>
      <w:pPr>
        <w:pStyle w:val="7"/>
        <w:spacing w:before="1" w:line="242" w:lineRule="auto"/>
        <w:ind w:left="100" w:right="688"/>
        <w:rPr>
          <w:rFonts w:ascii="Arial MT" w:hAnsi="Arial MT"/>
        </w:rPr>
      </w:pPr>
      <w:r>
        <w:rPr>
          <w:rFonts w:ascii="Arial MT" w:hAnsi="Arial MT"/>
          <w:color w:val="1A1A1A"/>
        </w:rPr>
        <w:t>However, having a rock-solid meeting agenda is essential for effective meetings. 46% of</w:t>
      </w:r>
      <w:r>
        <w:rPr>
          <w:rFonts w:ascii="Arial MT" w:hAnsi="Arial MT"/>
          <w:color w:val="1A1A1A"/>
          <w:spacing w:val="-64"/>
        </w:rPr>
        <w:t xml:space="preserve"> </w:t>
      </w:r>
      <w:r>
        <w:rPr>
          <w:rFonts w:ascii="Arial MT" w:hAnsi="Arial MT"/>
          <w:color w:val="1A1A1A"/>
        </w:rPr>
        <w:t>employees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rarely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or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never</w:t>
      </w:r>
      <w:r>
        <w:rPr>
          <w:rFonts w:ascii="Arial MT" w:hAnsi="Arial MT"/>
          <w:color w:val="1A1A1A"/>
          <w:spacing w:val="-3"/>
        </w:rPr>
        <w:t xml:space="preserve"> </w:t>
      </w:r>
      <w:r>
        <w:rPr>
          <w:rFonts w:ascii="Arial MT" w:hAnsi="Arial MT"/>
          <w:color w:val="1A1A1A"/>
        </w:rPr>
        <w:t>leave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a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meeting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knowing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what</w:t>
      </w:r>
      <w:r>
        <w:rPr>
          <w:rFonts w:ascii="Arial MT" w:hAnsi="Arial MT"/>
          <w:color w:val="1A1A1A"/>
          <w:spacing w:val="-5"/>
        </w:rPr>
        <w:t xml:space="preserve"> </w:t>
      </w:r>
      <w:r>
        <w:rPr>
          <w:rFonts w:ascii="Arial MT" w:hAnsi="Arial MT"/>
          <w:color w:val="1A1A1A"/>
        </w:rPr>
        <w:t>they’re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supposed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to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do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next.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8"/>
        <w:rPr>
          <w:rFonts w:ascii="Arial MT"/>
          <w:sz w:val="22"/>
        </w:rPr>
      </w:pPr>
    </w:p>
    <w:p>
      <w:pPr>
        <w:pStyle w:val="3"/>
        <w:numPr>
          <w:ilvl w:val="0"/>
          <w:numId w:val="8"/>
        </w:numPr>
        <w:tabs>
          <w:tab w:val="left" w:pos="431"/>
        </w:tabs>
        <w:spacing w:before="0" w:after="0" w:line="240" w:lineRule="auto"/>
        <w:ind w:left="430" w:right="0" w:hanging="331"/>
        <w:jc w:val="left"/>
        <w:rPr>
          <w:color w:val="1A1A1A"/>
        </w:rPr>
      </w:pPr>
      <w:bookmarkStart w:id="38" w:name="5) Reports and official documents"/>
      <w:bookmarkEnd w:id="38"/>
      <w:bookmarkStart w:id="39" w:name="5) Reports and official documents"/>
      <w:bookmarkEnd w:id="39"/>
      <w:r>
        <w:rPr>
          <w:color w:val="1A1A1A"/>
        </w:rPr>
        <w:t>Reports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official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documents</w:t>
      </w:r>
    </w:p>
    <w:p>
      <w:pPr>
        <w:pStyle w:val="7"/>
        <w:rPr>
          <w:rFonts w:ascii="Arial"/>
          <w:b/>
        </w:rPr>
      </w:pPr>
    </w:p>
    <w:p>
      <w:pPr>
        <w:pStyle w:val="7"/>
        <w:ind w:left="100" w:right="1001"/>
        <w:rPr>
          <w:rFonts w:ascii="Arial MT"/>
        </w:rPr>
      </w:pPr>
      <w:r>
        <w:rPr>
          <w:rFonts w:ascii="Arial MT"/>
          <w:color w:val="1A1A1A"/>
        </w:rPr>
        <w:t>Documenting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activities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>that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impact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other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people</w:t>
      </w:r>
      <w:r>
        <w:rPr>
          <w:rFonts w:ascii="Arial MT"/>
          <w:color w:val="1A1A1A"/>
          <w:spacing w:val="-6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departments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is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crucial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part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of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a</w:t>
      </w:r>
      <w:r>
        <w:rPr>
          <w:rFonts w:ascii="Arial MT"/>
          <w:color w:val="1A1A1A"/>
          <w:spacing w:val="-63"/>
        </w:rPr>
        <w:t xml:space="preserve"> </w:t>
      </w:r>
      <w:r>
        <w:rPr>
          <w:rFonts w:ascii="Arial MT"/>
          <w:color w:val="1A1A1A"/>
        </w:rPr>
        <w:t>well-oiled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business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communication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system.</w:t>
      </w:r>
    </w:p>
    <w:p>
      <w:pPr>
        <w:pStyle w:val="7"/>
        <w:spacing w:before="2"/>
        <w:rPr>
          <w:rFonts w:ascii="Arial MT"/>
        </w:rPr>
      </w:pPr>
    </w:p>
    <w:p>
      <w:pPr>
        <w:pStyle w:val="7"/>
        <w:ind w:left="100" w:right="1595"/>
        <w:rPr>
          <w:rFonts w:ascii="Arial MT"/>
        </w:rPr>
      </w:pPr>
      <w:r>
        <w:rPr>
          <w:rFonts w:ascii="Arial MT"/>
          <w:color w:val="1A1A1A"/>
        </w:rPr>
        <w:t>The ability to refer to a written document at any moment reduces the chance for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confusion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disagreement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provides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extra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clarity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in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communication.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8"/>
        <w:rPr>
          <w:rFonts w:ascii="Arial MT"/>
          <w:sz w:val="20"/>
        </w:rPr>
      </w:pPr>
    </w:p>
    <w:p>
      <w:pPr>
        <w:pStyle w:val="9"/>
        <w:numPr>
          <w:ilvl w:val="0"/>
          <w:numId w:val="8"/>
        </w:numPr>
        <w:tabs>
          <w:tab w:val="left" w:pos="451"/>
        </w:tabs>
        <w:spacing w:before="0" w:after="0" w:line="240" w:lineRule="auto"/>
        <w:ind w:left="450" w:right="0" w:hanging="351"/>
        <w:jc w:val="left"/>
        <w:rPr>
          <w:rFonts w:ascii="Arial"/>
          <w:b/>
          <w:color w:val="1A1A1A"/>
          <w:sz w:val="30"/>
        </w:rPr>
      </w:pPr>
      <w:bookmarkStart w:id="40" w:name="6) Presentations"/>
      <w:bookmarkEnd w:id="40"/>
      <w:bookmarkStart w:id="41" w:name="6) Presentations"/>
      <w:bookmarkEnd w:id="41"/>
      <w:r>
        <w:rPr>
          <w:rFonts w:ascii="Arial"/>
          <w:b/>
          <w:color w:val="1A1A1A"/>
          <w:sz w:val="30"/>
        </w:rPr>
        <w:t>Presentations</w:t>
      </w:r>
    </w:p>
    <w:p>
      <w:pPr>
        <w:pStyle w:val="7"/>
        <w:spacing w:before="282"/>
        <w:ind w:left="100" w:right="694"/>
        <w:rPr>
          <w:rFonts w:ascii="Arial MT"/>
        </w:rPr>
      </w:pPr>
      <w:r>
        <w:rPr>
          <w:rFonts w:ascii="Arial MT"/>
          <w:color w:val="1A1A1A"/>
        </w:rPr>
        <w:t>Presentations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supported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by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reports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PowerPoint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slide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decks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are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often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how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meetings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with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larger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groups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are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conducted.</w:t>
      </w:r>
    </w:p>
    <w:p>
      <w:pPr>
        <w:pStyle w:val="7"/>
        <w:spacing w:before="2"/>
        <w:rPr>
          <w:rFonts w:ascii="Arial MT"/>
        </w:rPr>
      </w:pPr>
    </w:p>
    <w:p>
      <w:pPr>
        <w:pStyle w:val="7"/>
        <w:ind w:left="100" w:right="938"/>
        <w:rPr>
          <w:rFonts w:ascii="Arial MT"/>
        </w:rPr>
      </w:pPr>
      <w:r>
        <w:rPr>
          <w:rFonts w:ascii="Arial MT"/>
          <w:color w:val="1A1A1A"/>
        </w:rPr>
        <w:t>These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are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great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for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sharing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new ideas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in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way</w:t>
      </w:r>
      <w:r>
        <w:rPr>
          <w:rFonts w:ascii="Arial MT"/>
          <w:color w:val="1A1A1A"/>
          <w:spacing w:val="-7"/>
        </w:rPr>
        <w:t xml:space="preserve"> </w:t>
      </w:r>
      <w:r>
        <w:rPr>
          <w:rFonts w:ascii="Arial MT"/>
          <w:color w:val="1A1A1A"/>
        </w:rPr>
        <w:t>that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creates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space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for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questions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any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clarifications.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9"/>
        <w:rPr>
          <w:rFonts w:ascii="Arial MT"/>
          <w:sz w:val="22"/>
        </w:rPr>
      </w:pPr>
    </w:p>
    <w:p>
      <w:pPr>
        <w:pStyle w:val="3"/>
        <w:numPr>
          <w:ilvl w:val="0"/>
          <w:numId w:val="8"/>
        </w:numPr>
        <w:tabs>
          <w:tab w:val="left" w:pos="431"/>
        </w:tabs>
        <w:spacing w:before="0" w:after="0" w:line="240" w:lineRule="auto"/>
        <w:ind w:left="430" w:right="0" w:hanging="331"/>
        <w:jc w:val="left"/>
        <w:rPr>
          <w:color w:val="1A1A1A"/>
        </w:rPr>
      </w:pPr>
      <w:bookmarkStart w:id="42" w:name="7) Forum boards and FAQs"/>
      <w:bookmarkEnd w:id="42"/>
      <w:bookmarkStart w:id="43" w:name="7) Forum boards and FAQs"/>
      <w:bookmarkEnd w:id="43"/>
      <w:r>
        <w:rPr>
          <w:color w:val="1A1A1A"/>
        </w:rPr>
        <w:t>Forum boards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FAQs</w:t>
      </w:r>
    </w:p>
    <w:p>
      <w:pPr>
        <w:spacing w:after="0" w:line="240" w:lineRule="auto"/>
        <w:jc w:val="left"/>
        <w:sectPr>
          <w:pgSz w:w="12240" w:h="15840"/>
          <w:pgMar w:top="1360" w:right="740" w:bottom="280" w:left="1340" w:header="720" w:footer="720" w:gutter="0"/>
          <w:cols w:space="720" w:num="1"/>
        </w:sectPr>
      </w:pPr>
    </w:p>
    <w:p>
      <w:pPr>
        <w:pStyle w:val="7"/>
        <w:spacing w:before="80"/>
        <w:ind w:left="100" w:right="898"/>
        <w:rPr>
          <w:rFonts w:ascii="Arial MT"/>
        </w:rPr>
      </w:pPr>
      <w:r>
        <w:rPr>
          <w:rFonts w:ascii="Arial MT"/>
          <w:color w:val="1A1A1A"/>
        </w:rPr>
        <w:t>An internal area for employees to refer to frequently asked questions on various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>departmental topics and to ask new ones that will make them more productive and up-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to-date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matter.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1"/>
        <w:rPr>
          <w:rFonts w:ascii="Arial MT"/>
          <w:sz w:val="23"/>
        </w:rPr>
      </w:pPr>
    </w:p>
    <w:p>
      <w:pPr>
        <w:pStyle w:val="3"/>
        <w:numPr>
          <w:ilvl w:val="0"/>
          <w:numId w:val="8"/>
        </w:numPr>
        <w:tabs>
          <w:tab w:val="left" w:pos="431"/>
        </w:tabs>
        <w:spacing w:before="1" w:after="0" w:line="240" w:lineRule="auto"/>
        <w:ind w:left="430" w:right="0" w:hanging="331"/>
        <w:jc w:val="left"/>
        <w:rPr>
          <w:color w:val="1A1A1A"/>
        </w:rPr>
      </w:pPr>
      <w:bookmarkStart w:id="44" w:name="8) Surveys"/>
      <w:bookmarkEnd w:id="44"/>
      <w:bookmarkStart w:id="45" w:name="8) Surveys"/>
      <w:bookmarkEnd w:id="45"/>
      <w:r>
        <w:rPr>
          <w:color w:val="1A1A1A"/>
        </w:rPr>
        <w:t>Surveys</w:t>
      </w:r>
    </w:p>
    <w:p>
      <w:pPr>
        <w:pStyle w:val="7"/>
        <w:spacing w:before="11"/>
        <w:rPr>
          <w:rFonts w:ascii="Arial"/>
          <w:b/>
          <w:sz w:val="23"/>
        </w:rPr>
      </w:pPr>
    </w:p>
    <w:p>
      <w:pPr>
        <w:pStyle w:val="7"/>
        <w:ind w:left="100" w:right="1288"/>
        <w:jc w:val="both"/>
        <w:rPr>
          <w:rFonts w:ascii="Arial MT"/>
        </w:rPr>
      </w:pPr>
      <w:r>
        <w:rPr>
          <w:rFonts w:ascii="Arial MT"/>
          <w:color w:val="1A1A1A"/>
        </w:rPr>
        <w:t>Both internal and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>an ideal way to gather feedback and ratings on important topics.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Surveys facilitate a healthy cycle of feedback-supported improvements and open a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communication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channel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between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all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levels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inside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organization.</w:t>
      </w:r>
    </w:p>
    <w:p>
      <w:pPr>
        <w:pStyle w:val="7"/>
        <w:spacing w:before="1"/>
        <w:rPr>
          <w:rFonts w:ascii="Arial MT"/>
        </w:rPr>
      </w:pPr>
    </w:p>
    <w:p>
      <w:pPr>
        <w:spacing w:before="0"/>
        <w:ind w:left="100" w:right="0" w:firstLine="0"/>
        <w:jc w:val="both"/>
        <w:rPr>
          <w:rFonts w:ascii="Arial"/>
          <w:b/>
          <w:i/>
          <w:sz w:val="24"/>
        </w:rPr>
      </w:pPr>
      <w:r>
        <w:rPr>
          <w:rFonts w:ascii="Arial"/>
          <w:b/>
          <w:i/>
          <w:color w:val="1A1A1A"/>
          <w:sz w:val="24"/>
        </w:rPr>
        <w:t>Related:</w:t>
      </w:r>
      <w:r>
        <w:rPr>
          <w:rFonts w:ascii="Arial"/>
          <w:b/>
          <w:i/>
          <w:color w:val="1A1A1A"/>
          <w:spacing w:val="-3"/>
          <w:sz w:val="24"/>
        </w:rPr>
        <w:t xml:space="preserve"> </w:t>
      </w:r>
      <w:r>
        <w:fldChar w:fldCharType="begin"/>
      </w:r>
      <w:r>
        <w:instrText xml:space="preserve"> HYPERLINK "https://www.nextiva.com/blog/customer-satisfaction-survey-questions.html" \h </w:instrText>
      </w:r>
      <w:r>
        <w:fldChar w:fldCharType="separate"/>
      </w:r>
      <w:r>
        <w:rPr>
          <w:rFonts w:ascii="Arial"/>
          <w:b/>
          <w:i/>
          <w:color w:val="1A1A1A"/>
          <w:sz w:val="24"/>
        </w:rPr>
        <w:t>60+</w:t>
      </w:r>
      <w:r>
        <w:rPr>
          <w:rFonts w:ascii="Arial"/>
          <w:b/>
          <w:i/>
          <w:color w:val="1A1A1A"/>
          <w:spacing w:val="-3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Customer</w:t>
      </w:r>
      <w:r>
        <w:rPr>
          <w:rFonts w:ascii="Arial"/>
          <w:b/>
          <w:i/>
          <w:color w:val="1A1A1A"/>
          <w:spacing w:val="-2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Satisfaction</w:t>
      </w:r>
      <w:r>
        <w:rPr>
          <w:rFonts w:ascii="Arial"/>
          <w:b/>
          <w:i/>
          <w:color w:val="1A1A1A"/>
          <w:spacing w:val="-4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Survey</w:t>
      </w:r>
      <w:r>
        <w:rPr>
          <w:rFonts w:ascii="Arial"/>
          <w:b/>
          <w:i/>
          <w:color w:val="1A1A1A"/>
          <w:spacing w:val="-3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Questions</w:t>
      </w:r>
      <w:r>
        <w:rPr>
          <w:rFonts w:ascii="Arial"/>
          <w:b/>
          <w:i/>
          <w:color w:val="1A1A1A"/>
          <w:spacing w:val="-2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You</w:t>
      </w:r>
      <w:r>
        <w:rPr>
          <w:rFonts w:ascii="Arial"/>
          <w:b/>
          <w:i/>
          <w:color w:val="1A1A1A"/>
          <w:spacing w:val="-5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Can</w:t>
      </w:r>
      <w:r>
        <w:rPr>
          <w:rFonts w:ascii="Arial"/>
          <w:b/>
          <w:i/>
          <w:color w:val="1A1A1A"/>
          <w:spacing w:val="-4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Borrow</w:t>
      </w:r>
      <w:r>
        <w:rPr>
          <w:rFonts w:ascii="Arial"/>
          <w:b/>
          <w:i/>
          <w:color w:val="1A1A1A"/>
          <w:sz w:val="24"/>
        </w:rPr>
        <w:fldChar w:fldCharType="end"/>
      </w:r>
    </w:p>
    <w:p>
      <w:pPr>
        <w:pStyle w:val="7"/>
        <w:rPr>
          <w:rFonts w:ascii="Arial"/>
          <w:b/>
          <w:i/>
          <w:sz w:val="26"/>
        </w:rPr>
      </w:pPr>
    </w:p>
    <w:p>
      <w:pPr>
        <w:pStyle w:val="7"/>
        <w:spacing w:before="10"/>
        <w:rPr>
          <w:rFonts w:ascii="Arial"/>
          <w:b/>
          <w:i/>
          <w:sz w:val="22"/>
        </w:rPr>
      </w:pPr>
    </w:p>
    <w:p>
      <w:pPr>
        <w:pStyle w:val="3"/>
        <w:numPr>
          <w:ilvl w:val="0"/>
          <w:numId w:val="8"/>
        </w:numPr>
        <w:tabs>
          <w:tab w:val="left" w:pos="431"/>
        </w:tabs>
        <w:spacing w:before="0" w:after="0" w:line="240" w:lineRule="auto"/>
        <w:ind w:left="430" w:right="0" w:hanging="331"/>
        <w:jc w:val="left"/>
        <w:rPr>
          <w:color w:val="1A1A1A"/>
        </w:rPr>
      </w:pPr>
      <w:bookmarkStart w:id="46" w:name="9) Customer management activities"/>
      <w:bookmarkEnd w:id="46"/>
      <w:bookmarkStart w:id="47" w:name="9) Customer management activities"/>
      <w:bookmarkEnd w:id="47"/>
      <w:r>
        <w:rPr>
          <w:color w:val="1A1A1A"/>
        </w:rPr>
        <w:t>Customer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management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activities</w:t>
      </w:r>
    </w:p>
    <w:p>
      <w:pPr>
        <w:pStyle w:val="7"/>
        <w:rPr>
          <w:rFonts w:ascii="Arial"/>
          <w:b/>
        </w:rPr>
      </w:pPr>
    </w:p>
    <w:p>
      <w:pPr>
        <w:pStyle w:val="7"/>
        <w:spacing w:line="242" w:lineRule="auto"/>
        <w:ind w:left="100" w:right="1129"/>
        <w:rPr>
          <w:rFonts w:ascii="Arial MT"/>
        </w:rPr>
      </w:pPr>
      <w:r>
        <w:rPr>
          <w:rFonts w:ascii="Arial MT"/>
          <w:color w:val="1A1A1A"/>
        </w:rPr>
        <w:t>This can include any customer relations activity. Examples include live chat support,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customer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relationship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management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(CRM)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systems,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customer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onboarding</w:t>
      </w:r>
    </w:p>
    <w:p>
      <w:pPr>
        <w:pStyle w:val="7"/>
        <w:spacing w:line="274" w:lineRule="exact"/>
        <w:ind w:left="100"/>
        <w:jc w:val="both"/>
        <w:rPr>
          <w:rFonts w:ascii="Arial MT"/>
        </w:rPr>
      </w:pPr>
      <w:r>
        <w:rPr>
          <w:rFonts w:ascii="Arial MT"/>
          <w:color w:val="1A1A1A"/>
        </w:rPr>
        <w:t>process,</w:t>
      </w:r>
      <w:r>
        <w:rPr>
          <w:rFonts w:ascii="Arial MT"/>
          <w:color w:val="1A1A1A"/>
          <w:spacing w:val="-2"/>
        </w:rPr>
        <w:t xml:space="preserve"> </w:t>
      </w:r>
      <w:r>
        <w:fldChar w:fldCharType="begin"/>
      </w:r>
      <w:r>
        <w:instrText xml:space="preserve"> HYPERLINK "https://www.nextiva.com/blog/importance-of-customer-reviews.html" \h </w:instrText>
      </w:r>
      <w:r>
        <w:fldChar w:fldCharType="separate"/>
      </w:r>
      <w:r>
        <w:rPr>
          <w:rFonts w:ascii="Arial MT"/>
          <w:color w:val="1A1A1A"/>
        </w:rPr>
        <w:t>customer reviews</w:t>
      </w:r>
      <w:r>
        <w:rPr>
          <w:rFonts w:ascii="Arial MT"/>
          <w:color w:val="1A1A1A"/>
        </w:rPr>
        <w:fldChar w:fldCharType="end"/>
      </w:r>
      <w:r>
        <w:rPr>
          <w:rFonts w:ascii="Arial MT"/>
          <w:color w:val="1A1A1A"/>
        </w:rPr>
        <w:t>,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>more.</w:t>
      </w:r>
    </w:p>
    <w:p>
      <w:pPr>
        <w:pStyle w:val="7"/>
        <w:rPr>
          <w:rFonts w:ascii="Arial MT"/>
          <w:sz w:val="26"/>
        </w:rPr>
      </w:pPr>
    </w:p>
    <w:p>
      <w:pPr>
        <w:pStyle w:val="7"/>
        <w:spacing w:before="6"/>
        <w:rPr>
          <w:rFonts w:ascii="Arial MT"/>
          <w:sz w:val="23"/>
        </w:rPr>
      </w:pPr>
    </w:p>
    <w:p>
      <w:pPr>
        <w:pStyle w:val="2"/>
        <w:jc w:val="both"/>
      </w:pPr>
      <w:bookmarkStart w:id="48" w:name="Your Company Success Starts With Communi"/>
      <w:bookmarkEnd w:id="48"/>
      <w:r>
        <w:rPr>
          <w:color w:val="1A1A1A"/>
        </w:rPr>
        <w:t>Your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Company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Success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Starts With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Communication</w:t>
      </w:r>
    </w:p>
    <w:p>
      <w:pPr>
        <w:pStyle w:val="7"/>
        <w:spacing w:before="282"/>
        <w:ind w:left="100"/>
        <w:jc w:val="both"/>
        <w:rPr>
          <w:rFonts w:ascii="Arial MT"/>
        </w:rPr>
      </w:pPr>
      <w:r>
        <w:rPr>
          <w:rFonts w:ascii="Arial MT"/>
          <w:color w:val="1A1A1A"/>
        </w:rPr>
        <w:t>Poor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communication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carries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too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many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risks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organization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count.</w:t>
      </w:r>
    </w:p>
    <w:p>
      <w:pPr>
        <w:pStyle w:val="7"/>
        <w:spacing w:before="3"/>
        <w:rPr>
          <w:rFonts w:ascii="Arial MT"/>
        </w:rPr>
      </w:pPr>
    </w:p>
    <w:p>
      <w:pPr>
        <w:pStyle w:val="7"/>
        <w:spacing w:before="1" w:line="242" w:lineRule="auto"/>
        <w:ind w:left="100" w:right="1047"/>
        <w:rPr>
          <w:rFonts w:ascii="Arial MT"/>
        </w:rPr>
      </w:pPr>
      <w:r>
        <w:rPr>
          <w:rFonts w:ascii="Arial MT"/>
          <w:color w:val="1A1A1A"/>
        </w:rPr>
        <w:t>Great</w:t>
      </w:r>
      <w:r>
        <w:rPr>
          <w:rFonts w:ascii="Arial MT"/>
          <w:color w:val="1A1A1A"/>
          <w:spacing w:val="-6"/>
        </w:rPr>
        <w:t xml:space="preserve"> </w:t>
      </w:r>
      <w:r>
        <w:rPr>
          <w:rFonts w:ascii="Arial MT"/>
          <w:color w:val="1A1A1A"/>
        </w:rPr>
        <w:t>communication,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however,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brings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an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opportunity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for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outstanding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employee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64"/>
        </w:rPr>
        <w:t xml:space="preserve"> </w:t>
      </w:r>
      <w:r>
        <w:rPr>
          <w:rFonts w:ascii="Arial MT"/>
          <w:color w:val="1A1A1A"/>
        </w:rPr>
        <w:t>customer engagement. It creates clarity, more significant outputs, and growth in</w:t>
      </w:r>
      <w:r>
        <w:rPr>
          <w:rFonts w:ascii="Arial MT"/>
          <w:color w:val="1A1A1A"/>
          <w:spacing w:val="1"/>
        </w:rPr>
        <w:t xml:space="preserve"> </w:t>
      </w:r>
      <w:r>
        <w:rPr>
          <w:rFonts w:ascii="Arial MT"/>
          <w:color w:val="1A1A1A"/>
        </w:rPr>
        <w:t>revenue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and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profit.</w:t>
      </w:r>
    </w:p>
    <w:p>
      <w:pPr>
        <w:pStyle w:val="7"/>
        <w:spacing w:before="9"/>
        <w:rPr>
          <w:rFonts w:ascii="Arial MT"/>
          <w:sz w:val="23"/>
        </w:rPr>
      </w:pPr>
    </w:p>
    <w:p>
      <w:pPr>
        <w:spacing w:before="0"/>
        <w:ind w:left="100" w:right="0" w:firstLine="0"/>
        <w:jc w:val="both"/>
        <w:rPr>
          <w:rFonts w:ascii="Arial"/>
          <w:b/>
          <w:i/>
          <w:sz w:val="24"/>
        </w:rPr>
      </w:pPr>
      <w:r>
        <w:rPr>
          <w:rFonts w:ascii="Arial"/>
          <w:b/>
          <w:i/>
          <w:color w:val="1A1A1A"/>
          <w:sz w:val="24"/>
        </w:rPr>
        <w:t>Related:</w:t>
      </w:r>
      <w:r>
        <w:rPr>
          <w:rFonts w:ascii="Arial"/>
          <w:b/>
          <w:i/>
          <w:color w:val="1A1A1A"/>
          <w:spacing w:val="-2"/>
          <w:sz w:val="24"/>
        </w:rPr>
        <w:t xml:space="preserve"> </w:t>
      </w:r>
      <w:r>
        <w:fldChar w:fldCharType="begin"/>
      </w:r>
      <w:r>
        <w:instrText xml:space="preserve"> HYPERLINK "https://www.nextiva.com/blog/what-is-a-voip-phone.html" \h </w:instrText>
      </w:r>
      <w:r>
        <w:fldChar w:fldCharType="separate"/>
      </w:r>
      <w:r>
        <w:rPr>
          <w:rFonts w:ascii="Arial"/>
          <w:b/>
          <w:i/>
          <w:color w:val="1A1A1A"/>
          <w:sz w:val="24"/>
        </w:rPr>
        <w:t>What</w:t>
      </w:r>
      <w:r>
        <w:rPr>
          <w:rFonts w:ascii="Arial"/>
          <w:b/>
          <w:i/>
          <w:color w:val="1A1A1A"/>
          <w:spacing w:val="-3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Is</w:t>
      </w:r>
      <w:r>
        <w:rPr>
          <w:rFonts w:ascii="Arial"/>
          <w:b/>
          <w:i/>
          <w:color w:val="1A1A1A"/>
          <w:spacing w:val="-2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a</w:t>
      </w:r>
      <w:r>
        <w:rPr>
          <w:rFonts w:ascii="Arial"/>
          <w:b/>
          <w:i/>
          <w:color w:val="1A1A1A"/>
          <w:spacing w:val="-2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VoIP</w:t>
      </w:r>
      <w:r>
        <w:rPr>
          <w:rFonts w:ascii="Arial"/>
          <w:b/>
          <w:i/>
          <w:color w:val="1A1A1A"/>
          <w:spacing w:val="2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Phone</w:t>
      </w:r>
      <w:r>
        <w:rPr>
          <w:rFonts w:ascii="Arial"/>
          <w:b/>
          <w:i/>
          <w:color w:val="1A1A1A"/>
          <w:spacing w:val="-2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&amp;</w:t>
      </w:r>
      <w:r>
        <w:rPr>
          <w:rFonts w:ascii="Arial"/>
          <w:b/>
          <w:i/>
          <w:color w:val="1A1A1A"/>
          <w:spacing w:val="-2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How</w:t>
      </w:r>
      <w:r>
        <w:rPr>
          <w:rFonts w:ascii="Arial"/>
          <w:b/>
          <w:i/>
          <w:color w:val="1A1A1A"/>
          <w:spacing w:val="-5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Does</w:t>
      </w:r>
      <w:r>
        <w:rPr>
          <w:rFonts w:ascii="Arial"/>
          <w:b/>
          <w:i/>
          <w:color w:val="1A1A1A"/>
          <w:spacing w:val="-1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It</w:t>
      </w:r>
      <w:r>
        <w:rPr>
          <w:rFonts w:ascii="Arial"/>
          <w:b/>
          <w:i/>
          <w:color w:val="1A1A1A"/>
          <w:spacing w:val="-3"/>
          <w:sz w:val="24"/>
        </w:rPr>
        <w:t xml:space="preserve"> </w:t>
      </w:r>
      <w:r>
        <w:rPr>
          <w:rFonts w:ascii="Arial"/>
          <w:b/>
          <w:i/>
          <w:color w:val="1A1A1A"/>
          <w:sz w:val="24"/>
        </w:rPr>
        <w:t>Work?</w:t>
      </w:r>
      <w:r>
        <w:rPr>
          <w:rFonts w:ascii="Arial"/>
          <w:b/>
          <w:i/>
          <w:color w:val="1A1A1A"/>
          <w:sz w:val="24"/>
        </w:rPr>
        <w:fldChar w:fldCharType="end"/>
      </w:r>
    </w:p>
    <w:p>
      <w:pPr>
        <w:pStyle w:val="7"/>
        <w:spacing w:before="3"/>
        <w:rPr>
          <w:rFonts w:ascii="Arial"/>
          <w:b/>
          <w:i/>
        </w:rPr>
      </w:pPr>
    </w:p>
    <w:p>
      <w:pPr>
        <w:pStyle w:val="7"/>
        <w:ind w:left="100" w:right="747"/>
        <w:rPr>
          <w:rFonts w:ascii="Arial MT"/>
        </w:rPr>
      </w:pPr>
      <w:r>
        <w:rPr>
          <w:rFonts w:ascii="Arial MT"/>
          <w:color w:val="1A1A1A"/>
        </w:rPr>
        <w:t>Whether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you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have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business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communication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system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in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place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or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are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yet</w:t>
      </w:r>
      <w:r>
        <w:rPr>
          <w:rFonts w:ascii="Arial MT"/>
          <w:color w:val="1A1A1A"/>
          <w:spacing w:val="-5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establish</w:t>
      </w:r>
      <w:r>
        <w:rPr>
          <w:rFonts w:ascii="Arial MT"/>
          <w:color w:val="1A1A1A"/>
          <w:spacing w:val="-63"/>
        </w:rPr>
        <w:t xml:space="preserve"> </w:t>
      </w:r>
      <w:r>
        <w:rPr>
          <w:rFonts w:ascii="Arial MT"/>
          <w:color w:val="1A1A1A"/>
        </w:rPr>
        <w:t>one,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remember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to:</w:t>
      </w:r>
    </w:p>
    <w:p>
      <w:pPr>
        <w:pStyle w:val="7"/>
        <w:spacing w:before="2"/>
        <w:rPr>
          <w:rFonts w:ascii="Arial MT"/>
        </w:rPr>
      </w:pPr>
    </w:p>
    <w:p>
      <w:pPr>
        <w:pStyle w:val="9"/>
        <w:numPr>
          <w:ilvl w:val="0"/>
          <w:numId w:val="9"/>
        </w:numPr>
        <w:tabs>
          <w:tab w:val="left" w:pos="820"/>
          <w:tab w:val="left" w:pos="821"/>
        </w:tabs>
        <w:spacing w:before="0" w:after="0" w:line="247" w:lineRule="auto"/>
        <w:ind w:left="821" w:right="1132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Set and revisit your communication goals as a company based on the current</w:t>
      </w:r>
      <w:r>
        <w:rPr>
          <w:rFonts w:ascii="Arial MT" w:hAnsi="Arial MT"/>
          <w:color w:val="1A1A1A"/>
          <w:spacing w:val="-65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state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of</w:t>
      </w:r>
      <w:r>
        <w:rPr>
          <w:rFonts w:ascii="Arial MT" w:hAnsi="Arial MT"/>
          <w:color w:val="1A1A1A"/>
          <w:spacing w:val="-5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communication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in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your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company</w:t>
      </w:r>
    </w:p>
    <w:p>
      <w:pPr>
        <w:pStyle w:val="9"/>
        <w:numPr>
          <w:ilvl w:val="0"/>
          <w:numId w:val="9"/>
        </w:numPr>
        <w:tabs>
          <w:tab w:val="left" w:pos="820"/>
          <w:tab w:val="left" w:pos="821"/>
        </w:tabs>
        <w:spacing w:before="178" w:after="0" w:line="242" w:lineRule="auto"/>
        <w:ind w:left="821" w:right="906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Identify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everyone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involved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in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processes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that</w:t>
      </w:r>
      <w:r>
        <w:rPr>
          <w:rFonts w:ascii="Arial MT" w:hAnsi="Arial MT"/>
          <w:color w:val="1A1A1A"/>
          <w:spacing w:val="-5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make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your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company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do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its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job,</w:t>
      </w:r>
      <w:r>
        <w:rPr>
          <w:rFonts w:ascii="Arial MT" w:hAnsi="Arial MT"/>
          <w:color w:val="1A1A1A"/>
          <w:spacing w:val="-5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day</w:t>
      </w:r>
      <w:r>
        <w:rPr>
          <w:rFonts w:ascii="Arial MT" w:hAnsi="Arial MT"/>
          <w:color w:val="1A1A1A"/>
          <w:spacing w:val="-6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after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day</w:t>
      </w:r>
    </w:p>
    <w:p>
      <w:pPr>
        <w:pStyle w:val="9"/>
        <w:numPr>
          <w:ilvl w:val="0"/>
          <w:numId w:val="9"/>
        </w:numPr>
        <w:tabs>
          <w:tab w:val="left" w:pos="820"/>
          <w:tab w:val="left" w:pos="821"/>
        </w:tabs>
        <w:spacing w:before="187" w:after="0" w:line="242" w:lineRule="auto"/>
        <w:ind w:left="821" w:right="1017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Analyze their needs to communicate with each other and identify methods that</w:t>
      </w:r>
      <w:r>
        <w:rPr>
          <w:rFonts w:ascii="Arial MT" w:hAnsi="Arial MT"/>
          <w:color w:val="1A1A1A"/>
          <w:spacing w:val="-6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make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the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information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flow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possible</w:t>
      </w:r>
    </w:p>
    <w:p>
      <w:pPr>
        <w:pStyle w:val="9"/>
        <w:numPr>
          <w:ilvl w:val="0"/>
          <w:numId w:val="9"/>
        </w:numPr>
        <w:tabs>
          <w:tab w:val="left" w:pos="820"/>
          <w:tab w:val="left" w:pos="821"/>
        </w:tabs>
        <w:spacing w:before="188" w:after="0" w:line="242" w:lineRule="auto"/>
        <w:ind w:left="821" w:right="1067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Look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for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the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most</w:t>
      </w:r>
      <w:r>
        <w:rPr>
          <w:rFonts w:ascii="Arial MT" w:hAnsi="Arial MT"/>
          <w:color w:val="1A1A1A"/>
          <w:spacing w:val="-5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appropriate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tools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and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platforms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that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will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enable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the</w:t>
      </w:r>
      <w:r>
        <w:rPr>
          <w:rFonts w:ascii="Arial MT" w:hAnsi="Arial MT"/>
          <w:color w:val="1A1A1A"/>
          <w:spacing w:val="-1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methods</w:t>
      </w:r>
      <w:r>
        <w:rPr>
          <w:rFonts w:ascii="Arial MT" w:hAnsi="Arial MT"/>
          <w:color w:val="1A1A1A"/>
          <w:spacing w:val="-6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you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identified</w:t>
      </w:r>
    </w:p>
    <w:p>
      <w:pPr>
        <w:pStyle w:val="9"/>
        <w:numPr>
          <w:ilvl w:val="0"/>
          <w:numId w:val="9"/>
        </w:numPr>
        <w:tabs>
          <w:tab w:val="left" w:pos="820"/>
          <w:tab w:val="left" w:pos="821"/>
        </w:tabs>
        <w:spacing w:before="188" w:after="0" w:line="240" w:lineRule="auto"/>
        <w:ind w:left="821" w:right="0" w:hanging="361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1A1A1A"/>
          <w:sz w:val="24"/>
        </w:rPr>
        <w:t>Share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this</w:t>
      </w:r>
      <w:r>
        <w:rPr>
          <w:rFonts w:ascii="Arial MT" w:hAnsi="Arial MT"/>
          <w:color w:val="1A1A1A"/>
          <w:spacing w:val="-4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setup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transparently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with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the</w:t>
      </w:r>
      <w:r>
        <w:rPr>
          <w:rFonts w:ascii="Arial MT" w:hAnsi="Arial MT"/>
          <w:color w:val="1A1A1A"/>
          <w:spacing w:val="-3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whole</w:t>
      </w:r>
      <w:r>
        <w:rPr>
          <w:rFonts w:ascii="Arial MT" w:hAnsi="Arial MT"/>
          <w:color w:val="1A1A1A"/>
          <w:spacing w:val="-2"/>
          <w:sz w:val="24"/>
        </w:rPr>
        <w:t xml:space="preserve"> </w:t>
      </w:r>
      <w:r>
        <w:rPr>
          <w:rFonts w:ascii="Arial MT" w:hAnsi="Arial MT"/>
          <w:color w:val="1A1A1A"/>
          <w:sz w:val="24"/>
        </w:rPr>
        <w:t>organization</w:t>
      </w:r>
    </w:p>
    <w:p>
      <w:pPr>
        <w:spacing w:after="0" w:line="240" w:lineRule="auto"/>
        <w:jc w:val="left"/>
        <w:rPr>
          <w:rFonts w:ascii="Arial MT" w:hAnsi="Arial MT"/>
          <w:sz w:val="24"/>
        </w:rPr>
        <w:sectPr>
          <w:pgSz w:w="12240" w:h="15840"/>
          <w:pgMar w:top="1360" w:right="740" w:bottom="280" w:left="1340" w:header="720" w:footer="720" w:gutter="0"/>
          <w:cols w:space="720" w:num="1"/>
        </w:sectPr>
      </w:pPr>
    </w:p>
    <w:p>
      <w:pPr>
        <w:pStyle w:val="7"/>
        <w:spacing w:before="80"/>
        <w:ind w:left="100" w:right="914"/>
        <w:rPr>
          <w:rFonts w:ascii="Arial MT" w:hAnsi="Arial MT"/>
        </w:rPr>
      </w:pPr>
      <w:r>
        <w:rPr>
          <w:rFonts w:ascii="Arial MT" w:hAnsi="Arial MT"/>
          <w:color w:val="1A1A1A"/>
        </w:rPr>
        <w:t>As a result, you’ll see happy, productive people excited to work on projects and create</w:t>
      </w:r>
      <w:r>
        <w:rPr>
          <w:rFonts w:ascii="Arial MT" w:hAnsi="Arial MT"/>
          <w:color w:val="1A1A1A"/>
          <w:spacing w:val="-64"/>
        </w:rPr>
        <w:t xml:space="preserve"> </w:t>
      </w:r>
      <w:r>
        <w:rPr>
          <w:rFonts w:ascii="Arial MT" w:hAnsi="Arial MT"/>
          <w:color w:val="1A1A1A"/>
        </w:rPr>
        <w:t>meaningful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results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for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the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benefit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of</w:t>
      </w:r>
      <w:r>
        <w:rPr>
          <w:rFonts w:ascii="Arial MT" w:hAnsi="Arial MT"/>
          <w:color w:val="1A1A1A"/>
          <w:spacing w:val="-4"/>
        </w:rPr>
        <w:t xml:space="preserve"> </w:t>
      </w:r>
      <w:r>
        <w:rPr>
          <w:rFonts w:ascii="Arial MT" w:hAnsi="Arial MT"/>
          <w:color w:val="1A1A1A"/>
        </w:rPr>
        <w:t>everyone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involved.</w:t>
      </w:r>
    </w:p>
    <w:p>
      <w:pPr>
        <w:pStyle w:val="7"/>
        <w:spacing w:before="2"/>
        <w:rPr>
          <w:rFonts w:ascii="Arial MT"/>
        </w:rPr>
      </w:pPr>
    </w:p>
    <w:p>
      <w:pPr>
        <w:spacing w:before="0" w:line="660" w:lineRule="atLeast"/>
        <w:ind w:left="100" w:right="0" w:firstLine="0"/>
        <w:jc w:val="left"/>
        <w:rPr>
          <w:rFonts w:ascii="Arial"/>
          <w:b/>
          <w:sz w:val="28"/>
        </w:rPr>
      </w:pPr>
      <w:bookmarkStart w:id="49" w:name="Ready to invest in tools that can help i"/>
      <w:bookmarkEnd w:id="49"/>
      <w:r>
        <w:rPr>
          <w:rFonts w:ascii="Arial"/>
          <w:b/>
          <w:color w:val="1A1A1A"/>
          <w:sz w:val="28"/>
        </w:rPr>
        <w:t>Ready</w:t>
      </w:r>
      <w:r>
        <w:rPr>
          <w:rFonts w:ascii="Arial"/>
          <w:b/>
          <w:color w:val="1A1A1A"/>
          <w:spacing w:val="-3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to</w:t>
      </w:r>
      <w:r>
        <w:rPr>
          <w:rFonts w:ascii="Arial"/>
          <w:b/>
          <w:color w:val="1A1A1A"/>
          <w:spacing w:val="-3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invest</w:t>
      </w:r>
      <w:r>
        <w:rPr>
          <w:rFonts w:ascii="Arial"/>
          <w:b/>
          <w:color w:val="1A1A1A"/>
          <w:spacing w:val="-1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in</w:t>
      </w:r>
      <w:r>
        <w:rPr>
          <w:rFonts w:ascii="Arial"/>
          <w:b/>
          <w:color w:val="1A1A1A"/>
          <w:spacing w:val="-7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tools</w:t>
      </w:r>
      <w:r>
        <w:rPr>
          <w:rFonts w:ascii="Arial"/>
          <w:b/>
          <w:color w:val="1A1A1A"/>
          <w:spacing w:val="-2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that</w:t>
      </w:r>
      <w:r>
        <w:rPr>
          <w:rFonts w:ascii="Arial"/>
          <w:b/>
          <w:color w:val="1A1A1A"/>
          <w:spacing w:val="-5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can</w:t>
      </w:r>
      <w:r>
        <w:rPr>
          <w:rFonts w:ascii="Arial"/>
          <w:b/>
          <w:color w:val="1A1A1A"/>
          <w:spacing w:val="-3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help</w:t>
      </w:r>
      <w:r>
        <w:rPr>
          <w:rFonts w:ascii="Arial"/>
          <w:b/>
          <w:color w:val="1A1A1A"/>
          <w:spacing w:val="-3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improve</w:t>
      </w:r>
      <w:r>
        <w:rPr>
          <w:rFonts w:ascii="Arial"/>
          <w:b/>
          <w:color w:val="1A1A1A"/>
          <w:spacing w:val="-3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your</w:t>
      </w:r>
      <w:r>
        <w:rPr>
          <w:rFonts w:ascii="Arial"/>
          <w:b/>
          <w:color w:val="1A1A1A"/>
          <w:spacing w:val="-1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business</w:t>
      </w:r>
      <w:r>
        <w:rPr>
          <w:rFonts w:ascii="Arial"/>
          <w:b/>
          <w:color w:val="1A1A1A"/>
          <w:spacing w:val="-75"/>
          <w:sz w:val="28"/>
        </w:rPr>
        <w:t xml:space="preserve"> </w:t>
      </w:r>
      <w:r>
        <w:rPr>
          <w:rFonts w:ascii="Arial"/>
          <w:b/>
          <w:color w:val="1A1A1A"/>
          <w:sz w:val="28"/>
        </w:rPr>
        <w:t>communication?</w:t>
      </w:r>
    </w:p>
    <w:p>
      <w:pPr>
        <w:pStyle w:val="7"/>
        <w:spacing w:before="5"/>
        <w:rPr>
          <w:rFonts w:ascii="Arial"/>
          <w:b/>
        </w:rPr>
      </w:pPr>
    </w:p>
    <w:p>
      <w:pPr>
        <w:pStyle w:val="7"/>
        <w:ind w:left="100" w:right="729" w:firstLine="65"/>
        <w:rPr>
          <w:rFonts w:ascii="Arial MT" w:hAnsi="Arial MT"/>
        </w:rPr>
      </w:pPr>
      <w:r>
        <w:fldChar w:fldCharType="begin"/>
      </w:r>
      <w:r>
        <w:instrText xml:space="preserve"> HYPERLINK "https://www.nextiva.com/blog/new-business-software-get-more-done-with-fewer-apps.html" \h </w:instrText>
      </w:r>
      <w:r>
        <w:fldChar w:fldCharType="separate"/>
      </w:r>
      <w:r>
        <w:rPr>
          <w:rFonts w:ascii="Arial MT" w:hAnsi="Arial MT"/>
          <w:color w:val="1A1A1A"/>
        </w:rPr>
        <w:t xml:space="preserve">business software helps organize your team’s communication </w:t>
      </w:r>
      <w:r>
        <w:rPr>
          <w:rFonts w:ascii="Arial MT" w:hAnsi="Arial MT"/>
          <w:color w:val="1A1A1A"/>
        </w:rPr>
        <w:fldChar w:fldCharType="end"/>
      </w:r>
      <w:r>
        <w:rPr>
          <w:rFonts w:ascii="Arial MT" w:hAnsi="Arial MT"/>
          <w:color w:val="1A1A1A"/>
        </w:rPr>
        <w:t>by bringing it all into a</w:t>
      </w:r>
      <w:r>
        <w:rPr>
          <w:rFonts w:ascii="Arial MT" w:hAnsi="Arial MT"/>
          <w:color w:val="1A1A1A"/>
          <w:spacing w:val="1"/>
        </w:rPr>
        <w:t xml:space="preserve"> </w:t>
      </w:r>
      <w:r>
        <w:rPr>
          <w:rFonts w:ascii="Arial MT" w:hAnsi="Arial MT"/>
          <w:color w:val="1A1A1A"/>
        </w:rPr>
        <w:t>single platform. No more shuffling around to find what you need, no more frustration</w:t>
      </w:r>
      <w:r>
        <w:rPr>
          <w:rFonts w:ascii="Arial MT" w:hAnsi="Arial MT"/>
          <w:color w:val="1A1A1A"/>
          <w:spacing w:val="1"/>
        </w:rPr>
        <w:t xml:space="preserve"> </w:t>
      </w:r>
      <w:r>
        <w:rPr>
          <w:rFonts w:ascii="Arial MT" w:hAnsi="Arial MT"/>
          <w:color w:val="1A1A1A"/>
        </w:rPr>
        <w:t>flipping between screens. It’s all here in a single platform. This tool makes your work life</w:t>
      </w:r>
      <w:r>
        <w:rPr>
          <w:rFonts w:ascii="Arial MT" w:hAnsi="Arial MT"/>
          <w:color w:val="1A1A1A"/>
          <w:spacing w:val="-64"/>
        </w:rPr>
        <w:t xml:space="preserve"> </w:t>
      </w:r>
      <w:r>
        <w:rPr>
          <w:rFonts w:ascii="Arial MT" w:hAnsi="Arial MT"/>
          <w:color w:val="1A1A1A"/>
        </w:rPr>
        <w:t>more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simple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and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helps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bring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all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your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communication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into</w:t>
      </w:r>
      <w:r>
        <w:rPr>
          <w:rFonts w:ascii="Arial MT" w:hAnsi="Arial MT"/>
          <w:color w:val="1A1A1A"/>
          <w:spacing w:val="-2"/>
        </w:rPr>
        <w:t xml:space="preserve"> </w:t>
      </w:r>
      <w:r>
        <w:rPr>
          <w:rFonts w:ascii="Arial MT" w:hAnsi="Arial MT"/>
          <w:color w:val="1A1A1A"/>
        </w:rPr>
        <w:t>one</w:t>
      </w:r>
      <w:r>
        <w:rPr>
          <w:rFonts w:ascii="Arial MT" w:hAnsi="Arial MT"/>
          <w:color w:val="1A1A1A"/>
          <w:spacing w:val="-1"/>
        </w:rPr>
        <w:t xml:space="preserve"> </w:t>
      </w:r>
      <w:r>
        <w:rPr>
          <w:rFonts w:ascii="Arial MT" w:hAnsi="Arial MT"/>
          <w:color w:val="1A1A1A"/>
        </w:rPr>
        <w:t>view.</w:t>
      </w:r>
    </w:p>
    <w:p>
      <w:pPr>
        <w:pStyle w:val="7"/>
        <w:spacing w:before="6"/>
        <w:rPr>
          <w:rFonts w:ascii="Arial MT"/>
        </w:rPr>
      </w:pPr>
    </w:p>
    <w:p>
      <w:pPr>
        <w:pStyle w:val="7"/>
        <w:ind w:left="100"/>
        <w:rPr>
          <w:rFonts w:ascii="Arial MT"/>
        </w:rPr>
      </w:pPr>
      <w:r>
        <w:fldChar w:fldCharType="begin"/>
      </w:r>
      <w:r>
        <w:instrText xml:space="preserve"> HYPERLINK "https://www.nextiva.com/?source=blog" \h </w:instrText>
      </w:r>
      <w:r>
        <w:fldChar w:fldCharType="separate"/>
      </w:r>
      <w:r>
        <w:rPr>
          <w:rFonts w:ascii="Arial MT"/>
          <w:color w:val="1A1A1A"/>
        </w:rPr>
        <w:t>Talk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an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expert</w:t>
      </w:r>
      <w:r>
        <w:rPr>
          <w:rFonts w:ascii="Arial MT"/>
          <w:color w:val="1A1A1A"/>
          <w:spacing w:val="-4"/>
        </w:rPr>
        <w:t xml:space="preserve"> </w:t>
      </w:r>
      <w:r>
        <w:rPr>
          <w:rFonts w:ascii="Arial MT"/>
          <w:color w:val="1A1A1A"/>
        </w:rPr>
        <w:t>today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  <w:spacing w:val="-2"/>
        </w:rPr>
        <w:fldChar w:fldCharType="end"/>
      </w:r>
      <w:r>
        <w:rPr>
          <w:rFonts w:ascii="Arial MT"/>
          <w:color w:val="1A1A1A"/>
        </w:rPr>
        <w:t>to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see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how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we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can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help</w:t>
      </w:r>
      <w:r>
        <w:rPr>
          <w:rFonts w:ascii="Arial MT"/>
          <w:color w:val="1A1A1A"/>
          <w:spacing w:val="-1"/>
        </w:rPr>
        <w:t xml:space="preserve"> </w:t>
      </w:r>
      <w:r>
        <w:rPr>
          <w:rFonts w:ascii="Arial MT"/>
          <w:color w:val="1A1A1A"/>
        </w:rPr>
        <w:t>simplify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your</w:t>
      </w:r>
      <w:r>
        <w:rPr>
          <w:rFonts w:ascii="Arial MT"/>
          <w:color w:val="1A1A1A"/>
          <w:spacing w:val="-2"/>
        </w:rPr>
        <w:t xml:space="preserve"> </w:t>
      </w:r>
      <w:r>
        <w:rPr>
          <w:rFonts w:ascii="Arial MT"/>
          <w:color w:val="1A1A1A"/>
        </w:rPr>
        <w:t>business</w:t>
      </w:r>
      <w:r>
        <w:rPr>
          <w:rFonts w:ascii="Arial MT"/>
          <w:color w:val="1A1A1A"/>
          <w:spacing w:val="-3"/>
        </w:rPr>
        <w:t xml:space="preserve"> </w:t>
      </w:r>
      <w:r>
        <w:rPr>
          <w:rFonts w:ascii="Arial MT"/>
          <w:color w:val="1A1A1A"/>
        </w:rPr>
        <w:t>communication.</w:t>
      </w:r>
    </w:p>
    <w:p>
      <w:pPr>
        <w:spacing w:after="0"/>
        <w:rPr>
          <w:rFonts w:ascii="Arial MT"/>
        </w:rPr>
        <w:sectPr>
          <w:pgSz w:w="12240" w:h="15840"/>
          <w:pgMar w:top="1360" w:right="740" w:bottom="280" w:left="1340" w:header="720" w:footer="720" w:gutter="0"/>
          <w:cols w:space="720" w:num="1"/>
        </w:sectPr>
      </w:pPr>
    </w:p>
    <w:p>
      <w:pPr>
        <w:pStyle w:val="2"/>
        <w:spacing w:before="21"/>
        <w:ind w:left="2931" w:right="3909"/>
        <w:jc w:val="center"/>
        <w:rPr>
          <w:rFonts w:ascii="Calibri"/>
        </w:rPr>
      </w:pPr>
      <w:r>
        <w:rPr>
          <w:rFonts w:ascii="Calibri"/>
          <w:color w:val="1A1A1A"/>
        </w:rPr>
        <w:t>Conclusion</w:t>
      </w:r>
    </w:p>
    <w:p>
      <w:pPr>
        <w:pStyle w:val="7"/>
        <w:spacing w:before="212" w:line="364" w:lineRule="auto"/>
        <w:ind w:left="100" w:right="756"/>
      </w:pPr>
      <w:r>
        <w:rPr>
          <w:rFonts w:ascii="Times New Roman"/>
          <w:color w:val="1A1A1A"/>
          <w:spacing w:val="-1"/>
          <w:sz w:val="27"/>
        </w:rPr>
        <w:t xml:space="preserve">. </w:t>
      </w:r>
      <w:r>
        <w:rPr>
          <w:color w:val="1A1A1A"/>
          <w:spacing w:val="-1"/>
          <w:sz w:val="21"/>
        </w:rPr>
        <w:t>I</w:t>
      </w:r>
      <w:r>
        <w:rPr>
          <w:color w:val="1A1A1A"/>
          <w:spacing w:val="-1"/>
        </w:rPr>
        <w:t xml:space="preserve">n this chapter we have reviewed </w:t>
      </w:r>
      <w:r>
        <w:rPr>
          <w:color w:val="1A1A1A"/>
        </w:rPr>
        <w:t>why effective communication matters to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organizations. Communication may break down as a result of many communication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barriers that may be attributed to the sender or receiver. Therefore, effective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communication requires familiarity with the barriers. Choosing the right channel for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also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important,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because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choosing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wrong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medium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undermines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message.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When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occurs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cross-cultural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context,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extra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caution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is</w:t>
      </w:r>
    </w:p>
    <w:p>
      <w:pPr>
        <w:pStyle w:val="7"/>
        <w:spacing w:before="3" w:line="360" w:lineRule="auto"/>
        <w:ind w:left="100" w:right="756"/>
      </w:pPr>
      <w:r>
        <w:rPr>
          <w:color w:val="1A1A1A"/>
        </w:rPr>
        <w:t>needed, given that different cultures have different norms regarding nonverbal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communication, and different words will be interpreted differently across cultures. By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being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sensitive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errors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outlined in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this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chapter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adopting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active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listening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skills,</w:t>
      </w:r>
      <w:r>
        <w:rPr>
          <w:color w:val="1A1A1A"/>
          <w:spacing w:val="-55"/>
        </w:rPr>
        <w:t xml:space="preserve"> </w:t>
      </w:r>
      <w:r>
        <w:rPr>
          <w:color w:val="1A1A1A"/>
        </w:rPr>
        <w:t>you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may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increase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your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communication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effectiveness.</w:t>
      </w:r>
    </w:p>
    <w:p>
      <w:pPr>
        <w:spacing w:after="0" w:line="360" w:lineRule="auto"/>
        <w:sectPr>
          <w:pgSz w:w="12240" w:h="15840"/>
          <w:pgMar w:top="1420" w:right="740" w:bottom="280" w:left="1340" w:header="720" w:footer="720" w:gutter="0"/>
          <w:cols w:space="720" w:num="1"/>
        </w:sectPr>
      </w:pPr>
    </w:p>
    <w:p>
      <w:pPr>
        <w:pStyle w:val="2"/>
        <w:spacing w:before="82"/>
        <w:ind w:left="2722" w:right="3909"/>
        <w:jc w:val="center"/>
        <w:rPr>
          <w:rFonts w:ascii="Georgia"/>
        </w:rPr>
      </w:pPr>
      <w:r>
        <w:rPr>
          <w:rFonts w:ascii="Georgia"/>
          <w:color w:val="1A1A1A"/>
        </w:rPr>
        <w:t>Reference</w:t>
      </w:r>
    </w:p>
    <w:p>
      <w:pPr>
        <w:pStyle w:val="7"/>
        <w:spacing w:before="7"/>
        <w:rPr>
          <w:b/>
          <w:sz w:val="47"/>
        </w:rPr>
      </w:pPr>
    </w:p>
    <w:p>
      <w:pPr>
        <w:pStyle w:val="4"/>
        <w:spacing w:before="1"/>
      </w:pPr>
      <w:r>
        <w:rPr>
          <w:color w:val="1A1A1A"/>
        </w:rPr>
        <w:t>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J.R.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(1996)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Management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Organizational,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New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York: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Wiley.</w:t>
      </w:r>
    </w:p>
    <w:p>
      <w:pPr>
        <w:pStyle w:val="9"/>
        <w:numPr>
          <w:ilvl w:val="0"/>
          <w:numId w:val="10"/>
        </w:numPr>
        <w:tabs>
          <w:tab w:val="left" w:pos="341"/>
        </w:tabs>
        <w:spacing w:before="147" w:after="0" w:line="240" w:lineRule="auto"/>
        <w:ind w:left="340" w:right="0" w:hanging="241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1A1A1A"/>
          <w:sz w:val="24"/>
        </w:rPr>
        <w:t>O’Hair,</w:t>
      </w:r>
      <w:r>
        <w:rPr>
          <w:rFonts w:ascii="Calibri" w:hAnsi="Calibri"/>
          <w:b/>
          <w:color w:val="1A1A1A"/>
          <w:spacing w:val="-5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D.</w:t>
      </w:r>
      <w:r>
        <w:rPr>
          <w:rFonts w:ascii="Calibri" w:hAnsi="Calibri"/>
          <w:b/>
          <w:color w:val="1A1A1A"/>
          <w:spacing w:val="-2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Friedrich,</w:t>
      </w:r>
      <w:r>
        <w:rPr>
          <w:rFonts w:ascii="Calibri" w:hAnsi="Calibri"/>
          <w:b/>
          <w:color w:val="1A1A1A"/>
          <w:spacing w:val="-5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G.</w:t>
      </w:r>
      <w:r>
        <w:rPr>
          <w:rFonts w:ascii="Calibri" w:hAnsi="Calibri"/>
          <w:b/>
          <w:color w:val="1A1A1A"/>
          <w:spacing w:val="-2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and</w:t>
      </w:r>
      <w:r>
        <w:rPr>
          <w:rFonts w:ascii="Calibri" w:hAnsi="Calibri"/>
          <w:b/>
          <w:color w:val="1A1A1A"/>
          <w:spacing w:val="-2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Dixon,</w:t>
      </w:r>
      <w:r>
        <w:rPr>
          <w:rFonts w:ascii="Calibri" w:hAnsi="Calibri"/>
          <w:b/>
          <w:color w:val="1A1A1A"/>
          <w:spacing w:val="-5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L.</w:t>
      </w:r>
      <w:r>
        <w:rPr>
          <w:rFonts w:ascii="Calibri" w:hAnsi="Calibri"/>
          <w:b/>
          <w:color w:val="1A1A1A"/>
          <w:spacing w:val="-2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(2002)</w:t>
      </w:r>
      <w:r>
        <w:rPr>
          <w:rFonts w:ascii="Calibri" w:hAnsi="Calibri"/>
          <w:b/>
          <w:color w:val="1A1A1A"/>
          <w:spacing w:val="-3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Strategic</w:t>
      </w:r>
      <w:r>
        <w:rPr>
          <w:rFonts w:ascii="Calibri" w:hAnsi="Calibri"/>
          <w:b/>
          <w:color w:val="1A1A1A"/>
          <w:spacing w:val="-4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Communication</w:t>
      </w:r>
      <w:r>
        <w:rPr>
          <w:rFonts w:ascii="Calibri" w:hAnsi="Calibri"/>
          <w:b/>
          <w:color w:val="1A1A1A"/>
          <w:spacing w:val="-2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in</w:t>
      </w:r>
      <w:r>
        <w:rPr>
          <w:rFonts w:ascii="Calibri" w:hAnsi="Calibri"/>
          <w:b/>
          <w:color w:val="1A1A1A"/>
          <w:spacing w:val="-2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Business</w:t>
      </w:r>
      <w:r>
        <w:rPr>
          <w:rFonts w:ascii="Calibri" w:hAnsi="Calibri"/>
          <w:b/>
          <w:color w:val="1A1A1A"/>
          <w:spacing w:val="-4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and</w:t>
      </w:r>
      <w:r>
        <w:rPr>
          <w:rFonts w:ascii="Calibri" w:hAnsi="Calibri"/>
          <w:b/>
          <w:color w:val="1A1A1A"/>
          <w:spacing w:val="-2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the</w:t>
      </w:r>
    </w:p>
    <w:p>
      <w:pPr>
        <w:pStyle w:val="4"/>
        <w:spacing w:before="142"/>
      </w:pPr>
      <w:r>
        <w:rPr>
          <w:color w:val="1A1A1A"/>
        </w:rPr>
        <w:t>Professions,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4th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edition,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Boston: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Houghton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Mifflin,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p.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3.</w:t>
      </w:r>
    </w:p>
    <w:p>
      <w:pPr>
        <w:pStyle w:val="9"/>
        <w:numPr>
          <w:ilvl w:val="0"/>
          <w:numId w:val="10"/>
        </w:numPr>
        <w:tabs>
          <w:tab w:val="left" w:pos="286"/>
        </w:tabs>
        <w:spacing w:before="147" w:after="0" w:line="240" w:lineRule="auto"/>
        <w:ind w:left="285" w:right="0" w:hanging="186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1A1A1A"/>
          <w:sz w:val="24"/>
        </w:rPr>
        <w:t>,</w:t>
      </w:r>
      <w:r>
        <w:rPr>
          <w:rFonts w:ascii="Calibri" w:hAnsi="Calibri"/>
          <w:b/>
          <w:color w:val="1A1A1A"/>
          <w:spacing w:val="-4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R.</w:t>
      </w:r>
      <w:r>
        <w:rPr>
          <w:rFonts w:ascii="Calibri" w:hAnsi="Calibri"/>
          <w:b/>
          <w:color w:val="1A1A1A"/>
          <w:spacing w:val="-1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(2001)</w:t>
      </w:r>
      <w:r>
        <w:rPr>
          <w:rFonts w:ascii="Calibri" w:hAnsi="Calibri"/>
          <w:b/>
          <w:color w:val="1A1A1A"/>
          <w:spacing w:val="3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‘Graduates</w:t>
      </w:r>
      <w:r>
        <w:rPr>
          <w:rFonts w:ascii="Calibri" w:hAnsi="Calibri"/>
          <w:b/>
          <w:color w:val="1A1A1A"/>
          <w:spacing w:val="-2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become</w:t>
      </w:r>
      <w:r>
        <w:rPr>
          <w:rFonts w:ascii="Calibri" w:hAnsi="Calibri"/>
          <w:b/>
          <w:color w:val="1A1A1A"/>
          <w:spacing w:val="-3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more</w:t>
      </w:r>
      <w:r>
        <w:rPr>
          <w:rFonts w:ascii="Calibri" w:hAnsi="Calibri"/>
          <w:b/>
          <w:color w:val="1A1A1A"/>
          <w:spacing w:val="-7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demanding’,</w:t>
      </w:r>
      <w:r>
        <w:rPr>
          <w:rFonts w:ascii="Calibri" w:hAnsi="Calibri"/>
          <w:b/>
          <w:color w:val="1A1A1A"/>
          <w:spacing w:val="-3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The</w:t>
      </w:r>
      <w:r>
        <w:rPr>
          <w:rFonts w:ascii="Calibri" w:hAnsi="Calibri"/>
          <w:b/>
          <w:color w:val="1A1A1A"/>
          <w:spacing w:val="-3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Sunday</w:t>
      </w:r>
      <w:r>
        <w:rPr>
          <w:rFonts w:ascii="Calibri" w:hAnsi="Calibri"/>
          <w:b/>
          <w:color w:val="1A1A1A"/>
          <w:spacing w:val="-5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Times</w:t>
      </w:r>
      <w:r>
        <w:rPr>
          <w:rFonts w:ascii="Calibri" w:hAnsi="Calibri"/>
          <w:b/>
          <w:color w:val="1A1A1A"/>
          <w:spacing w:val="-2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Appointments</w:t>
      </w:r>
      <w:r>
        <w:rPr>
          <w:rFonts w:ascii="Calibri" w:hAnsi="Calibri"/>
          <w:b/>
          <w:color w:val="1A1A1A"/>
          <w:spacing w:val="-7"/>
          <w:sz w:val="24"/>
        </w:rPr>
        <w:t xml:space="preserve"> </w:t>
      </w:r>
      <w:r>
        <w:rPr>
          <w:rFonts w:ascii="Calibri" w:hAnsi="Calibri"/>
          <w:b/>
          <w:color w:val="1A1A1A"/>
          <w:sz w:val="24"/>
        </w:rPr>
        <w:t>Section,</w:t>
      </w:r>
    </w:p>
    <w:p>
      <w:pPr>
        <w:pStyle w:val="4"/>
        <w:spacing w:before="147"/>
      </w:pPr>
      <w:r>
        <w:rPr>
          <w:color w:val="1A1A1A"/>
        </w:rPr>
        <w:t>2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September,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p. 12.</w:t>
      </w:r>
    </w:p>
    <w:p>
      <w:pPr>
        <w:pStyle w:val="9"/>
        <w:numPr>
          <w:ilvl w:val="0"/>
          <w:numId w:val="10"/>
        </w:numPr>
        <w:tabs>
          <w:tab w:val="left" w:pos="341"/>
        </w:tabs>
        <w:spacing w:before="147" w:after="0" w:line="360" w:lineRule="auto"/>
        <w:ind w:left="100" w:right="1546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1A1A1A"/>
          <w:sz w:val="24"/>
        </w:rPr>
        <w:t>Reed</w:t>
      </w:r>
      <w:r>
        <w:rPr>
          <w:rFonts w:ascii="Calibri"/>
          <w:b/>
          <w:color w:val="1A1A1A"/>
          <w:spacing w:val="-1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Employment</w:t>
      </w:r>
      <w:r>
        <w:rPr>
          <w:rFonts w:ascii="Calibri"/>
          <w:b/>
          <w:color w:val="1A1A1A"/>
          <w:spacing w:val="-1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Services</w:t>
      </w:r>
      <w:r>
        <w:rPr>
          <w:rFonts w:ascii="Calibri"/>
          <w:b/>
          <w:color w:val="1A1A1A"/>
          <w:spacing w:val="-3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(2002)</w:t>
      </w:r>
      <w:r>
        <w:rPr>
          <w:rFonts w:ascii="Calibri"/>
          <w:b/>
          <w:color w:val="1A1A1A"/>
          <w:spacing w:val="-2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Motivating</w:t>
      </w:r>
      <w:r>
        <w:rPr>
          <w:rFonts w:ascii="Calibri"/>
          <w:b/>
          <w:color w:val="1A1A1A"/>
          <w:spacing w:val="-1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People</w:t>
      </w:r>
      <w:r>
        <w:rPr>
          <w:rFonts w:ascii="Calibri"/>
          <w:b/>
          <w:color w:val="1A1A1A"/>
          <w:spacing w:val="-3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at</w:t>
      </w:r>
      <w:r>
        <w:rPr>
          <w:rFonts w:ascii="Calibri"/>
          <w:b/>
          <w:color w:val="1A1A1A"/>
          <w:spacing w:val="-5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Work:</w:t>
      </w:r>
      <w:r>
        <w:rPr>
          <w:rFonts w:ascii="Calibri"/>
          <w:b/>
          <w:color w:val="1A1A1A"/>
          <w:spacing w:val="-4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What</w:t>
      </w:r>
      <w:r>
        <w:rPr>
          <w:rFonts w:ascii="Calibri"/>
          <w:b/>
          <w:color w:val="1A1A1A"/>
          <w:spacing w:val="-5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is</w:t>
      </w:r>
      <w:r>
        <w:rPr>
          <w:rFonts w:ascii="Calibri"/>
          <w:b/>
          <w:color w:val="1A1A1A"/>
          <w:spacing w:val="-3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to</w:t>
      </w:r>
      <w:r>
        <w:rPr>
          <w:rFonts w:ascii="Calibri"/>
          <w:b/>
          <w:color w:val="1A1A1A"/>
          <w:spacing w:val="-5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be</w:t>
      </w:r>
      <w:r>
        <w:rPr>
          <w:rFonts w:ascii="Calibri"/>
          <w:b/>
          <w:color w:val="1A1A1A"/>
          <w:spacing w:val="-3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Done?</w:t>
      </w:r>
      <w:r>
        <w:rPr>
          <w:rFonts w:ascii="Calibri"/>
          <w:b/>
          <w:color w:val="1A1A1A"/>
          <w:spacing w:val="-52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London.</w:t>
      </w:r>
    </w:p>
    <w:p>
      <w:pPr>
        <w:pStyle w:val="4"/>
        <w:numPr>
          <w:ilvl w:val="0"/>
          <w:numId w:val="10"/>
        </w:numPr>
        <w:tabs>
          <w:tab w:val="left" w:pos="286"/>
        </w:tabs>
        <w:spacing w:before="2" w:after="0" w:line="240" w:lineRule="auto"/>
        <w:ind w:left="285" w:right="0" w:hanging="186"/>
        <w:jc w:val="left"/>
      </w:pPr>
      <w:r>
        <w:rPr>
          <w:color w:val="1A1A1A"/>
        </w:rPr>
        <w:t>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S. (1998)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‘How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that pat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on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back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can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mean money in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bank’,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Observer: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Work</w:t>
      </w:r>
    </w:p>
    <w:p>
      <w:pPr>
        <w:spacing w:before="147"/>
        <w:ind w:left="10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1A1A1A"/>
          <w:sz w:val="24"/>
        </w:rPr>
        <w:t>Section,</w:t>
      </w:r>
      <w:r>
        <w:rPr>
          <w:rFonts w:ascii="Calibri"/>
          <w:b/>
          <w:color w:val="1A1A1A"/>
          <w:spacing w:val="-3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19</w:t>
      </w:r>
      <w:r>
        <w:rPr>
          <w:rFonts w:ascii="Calibri"/>
          <w:b/>
          <w:color w:val="1A1A1A"/>
          <w:spacing w:val="-2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April,</w:t>
      </w:r>
      <w:r>
        <w:rPr>
          <w:rFonts w:ascii="Calibri"/>
          <w:b/>
          <w:color w:val="1A1A1A"/>
          <w:spacing w:val="-2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p.</w:t>
      </w:r>
      <w:r>
        <w:rPr>
          <w:rFonts w:ascii="Calibri"/>
          <w:b/>
          <w:color w:val="1A1A1A"/>
          <w:spacing w:val="1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1.</w:t>
      </w:r>
    </w:p>
    <w:p>
      <w:pPr>
        <w:pStyle w:val="4"/>
        <w:numPr>
          <w:ilvl w:val="0"/>
          <w:numId w:val="10"/>
        </w:numPr>
        <w:tabs>
          <w:tab w:val="left" w:pos="341"/>
        </w:tabs>
        <w:spacing w:before="147" w:after="0" w:line="357" w:lineRule="auto"/>
        <w:ind w:left="100" w:right="1763" w:firstLine="0"/>
        <w:jc w:val="left"/>
      </w:pPr>
      <w:r>
        <w:rPr>
          <w:color w:val="1A1A1A"/>
        </w:rPr>
        <w:t>Withers, P.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(2002)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‘The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sweet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smell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success’,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HR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Magazine,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June,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pp.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76–92.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7.,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W.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(2001)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‘How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do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organizations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think?’,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T.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Z.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()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Organizational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Cognition:</w:t>
      </w:r>
      <w:r>
        <w:rPr>
          <w:color w:val="1A1A1A"/>
          <w:spacing w:val="-51"/>
        </w:rPr>
        <w:t xml:space="preserve"> </w:t>
      </w:r>
      <w:r>
        <w:rPr>
          <w:color w:val="1A1A1A"/>
        </w:rPr>
        <w:t>Computation 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Interpretation,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NJ: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Lawrence,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p.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42.</w:t>
      </w:r>
    </w:p>
    <w:p>
      <w:pPr>
        <w:pStyle w:val="9"/>
        <w:numPr>
          <w:ilvl w:val="0"/>
          <w:numId w:val="11"/>
        </w:numPr>
        <w:tabs>
          <w:tab w:val="left" w:pos="286"/>
        </w:tabs>
        <w:spacing w:before="6" w:after="0" w:line="360" w:lineRule="auto"/>
        <w:ind w:left="100" w:right="1373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1A1A1A"/>
          <w:sz w:val="24"/>
        </w:rPr>
        <w:t>,</w:t>
      </w:r>
      <w:r>
        <w:rPr>
          <w:rFonts w:ascii="Calibri"/>
          <w:b/>
          <w:color w:val="1A1A1A"/>
          <w:spacing w:val="-5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A.</w:t>
      </w:r>
      <w:r>
        <w:rPr>
          <w:rFonts w:ascii="Calibri"/>
          <w:b/>
          <w:color w:val="1A1A1A"/>
          <w:spacing w:val="-2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and</w:t>
      </w:r>
      <w:r>
        <w:rPr>
          <w:rFonts w:ascii="Calibri"/>
          <w:b/>
          <w:color w:val="1A1A1A"/>
          <w:spacing w:val="-2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Buchanan,</w:t>
      </w:r>
      <w:r>
        <w:rPr>
          <w:rFonts w:ascii="Calibri"/>
          <w:b/>
          <w:color w:val="1A1A1A"/>
          <w:spacing w:val="-4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D.</w:t>
      </w:r>
      <w:r>
        <w:rPr>
          <w:rFonts w:ascii="Calibri"/>
          <w:b/>
          <w:color w:val="1A1A1A"/>
          <w:spacing w:val="-1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(2001)</w:t>
      </w:r>
      <w:r>
        <w:rPr>
          <w:rFonts w:ascii="Calibri"/>
          <w:b/>
          <w:color w:val="1A1A1A"/>
          <w:spacing w:val="-3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Organizational</w:t>
      </w:r>
      <w:r>
        <w:rPr>
          <w:rFonts w:ascii="Calibri"/>
          <w:b/>
          <w:color w:val="1A1A1A"/>
          <w:spacing w:val="-6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Behaviour:</w:t>
      </w:r>
      <w:r>
        <w:rPr>
          <w:rFonts w:ascii="Calibri"/>
          <w:b/>
          <w:color w:val="1A1A1A"/>
          <w:spacing w:val="-4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An</w:t>
      </w:r>
      <w:r>
        <w:rPr>
          <w:rFonts w:ascii="Calibri"/>
          <w:b/>
          <w:color w:val="1A1A1A"/>
          <w:spacing w:val="-1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Introductory</w:t>
      </w:r>
      <w:r>
        <w:rPr>
          <w:rFonts w:ascii="Calibri"/>
          <w:b/>
          <w:color w:val="1A1A1A"/>
          <w:spacing w:val="-7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Text,</w:t>
      </w:r>
      <w:r>
        <w:rPr>
          <w:rFonts w:ascii="Calibri"/>
          <w:b/>
          <w:color w:val="1A1A1A"/>
          <w:spacing w:val="-4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Harlow:</w:t>
      </w:r>
      <w:r>
        <w:rPr>
          <w:rFonts w:ascii="Calibri"/>
          <w:b/>
          <w:color w:val="1A1A1A"/>
          <w:spacing w:val="-51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Pearson,</w:t>
      </w:r>
      <w:r>
        <w:rPr>
          <w:rFonts w:ascii="Calibri"/>
          <w:b/>
          <w:color w:val="1A1A1A"/>
          <w:spacing w:val="-2"/>
          <w:sz w:val="24"/>
        </w:rPr>
        <w:t xml:space="preserve"> </w:t>
      </w:r>
      <w:r>
        <w:rPr>
          <w:rFonts w:ascii="Calibri"/>
          <w:b/>
          <w:color w:val="1A1A1A"/>
          <w:sz w:val="24"/>
        </w:rPr>
        <w:t>p. 5.</w:t>
      </w:r>
    </w:p>
    <w:p>
      <w:pPr>
        <w:pStyle w:val="4"/>
        <w:numPr>
          <w:ilvl w:val="0"/>
          <w:numId w:val="11"/>
        </w:numPr>
        <w:tabs>
          <w:tab w:val="left" w:pos="341"/>
        </w:tabs>
        <w:spacing w:before="1" w:after="0" w:line="240" w:lineRule="auto"/>
        <w:ind w:left="340" w:right="0" w:hanging="241"/>
        <w:jc w:val="left"/>
      </w:pPr>
      <w:r>
        <w:rPr>
          <w:color w:val="1A1A1A"/>
        </w:rPr>
        <w:t>Parsons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(1963)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Structure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Process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Modern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Societies,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New York:</w:t>
      </w:r>
    </w:p>
    <w:sectPr>
      <w:pgSz w:w="12240" w:h="15840"/>
      <w:pgMar w:top="1360" w:right="7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2"/>
      <w:numFmt w:val="decimal"/>
      <w:lvlText w:val="%1."/>
      <w:lvlJc w:val="left"/>
      <w:pPr>
        <w:ind w:left="340" w:hanging="240"/>
        <w:jc w:val="left"/>
      </w:pPr>
      <w:rPr>
        <w:rFonts w:hint="default" w:ascii="Calibri" w:hAnsi="Calibri" w:eastAsia="Calibri" w:cs="Calibri"/>
        <w:b/>
        <w:bCs/>
        <w:color w:val="1A1A1A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2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6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2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6" w:hanging="240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00" w:hanging="250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06" w:hanging="25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2" w:hanging="2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8" w:hanging="2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4" w:hanging="2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0" w:hanging="2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6" w:hanging="2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2" w:hanging="2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8" w:hanging="25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00" w:hanging="250"/>
        <w:jc w:val="left"/>
      </w:pPr>
      <w:rPr>
        <w:rFonts w:hint="default" w:ascii="Cambria" w:hAnsi="Cambria" w:eastAsia="Cambria" w:cs="Cambria"/>
        <w:b/>
        <w:bCs/>
        <w:color w:val="1A1A1A"/>
        <w:spacing w:val="-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06" w:hanging="25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2" w:hanging="2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8" w:hanging="2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4" w:hanging="2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0" w:hanging="2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6" w:hanging="2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2" w:hanging="2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8" w:hanging="250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0" w:hanging="250"/>
        <w:jc w:val="left"/>
      </w:pPr>
      <w:rPr>
        <w:rFonts w:hint="default" w:ascii="Cambria" w:hAnsi="Cambria" w:eastAsia="Cambria" w:cs="Cambria"/>
        <w:b/>
        <w:bCs/>
        <w:color w:val="1A1A1A"/>
        <w:spacing w:val="-3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541" w:hanging="360"/>
        <w:jc w:val="right"/>
      </w:pPr>
      <w:rPr>
        <w:rFonts w:hint="default" w:ascii="Cambria" w:hAnsi="Cambria" w:eastAsia="Cambria" w:cs="Cambria"/>
        <w:b/>
        <w:bCs/>
        <w:color w:val="1A1A1A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0"/>
      <w:numFmt w:val="bullet"/>
      <w:lvlText w:val=""/>
      <w:lvlJc w:val="left"/>
      <w:pPr>
        <w:ind w:left="1276" w:hanging="360"/>
      </w:pPr>
      <w:rPr>
        <w:rFonts w:hint="default" w:ascii="Wingdings" w:hAnsi="Wingdings" w:eastAsia="Wingdings" w:cs="Wingdings"/>
        <w:color w:val="1A1A1A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color w:val="1A1A1A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lvlText w:val="%1)"/>
      <w:lvlJc w:val="left"/>
      <w:pPr>
        <w:ind w:left="430" w:hanging="330"/>
        <w:jc w:val="left"/>
      </w:pPr>
      <w:rPr>
        <w:rFonts w:hint="default" w:ascii="Arial" w:hAnsi="Arial" w:eastAsia="Arial" w:cs="Arial"/>
        <w:b/>
        <w:bCs/>
        <w:color w:val="1A1A1A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2" w:hanging="3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4" w:hanging="3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6" w:hanging="3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3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3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2" w:hanging="3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4" w:hanging="3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6" w:hanging="330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)"/>
      <w:lvlJc w:val="left"/>
      <w:pPr>
        <w:ind w:left="430" w:hanging="330"/>
        <w:jc w:val="left"/>
      </w:pPr>
      <w:rPr>
        <w:rFonts w:hint="default" w:ascii="Arial" w:hAnsi="Arial" w:eastAsia="Arial" w:cs="Arial"/>
        <w:b/>
        <w:bCs/>
        <w:color w:val="1A1A1A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color w:val="1A1A1A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8">
    <w:nsid w:val="2A8F537B"/>
    <w:multiLevelType w:val="multilevel"/>
    <w:tmpl w:val="2A8F537B"/>
    <w:lvl w:ilvl="0" w:tentative="0">
      <w:start w:val="8"/>
      <w:numFmt w:val="decimal"/>
      <w:lvlText w:val="%1."/>
      <w:lvlJc w:val="left"/>
      <w:pPr>
        <w:ind w:left="100" w:hanging="186"/>
        <w:jc w:val="left"/>
      </w:pPr>
      <w:rPr>
        <w:rFonts w:hint="default" w:ascii="Calibri" w:hAnsi="Calibri" w:eastAsia="Calibri" w:cs="Calibri"/>
        <w:b/>
        <w:bCs/>
        <w:color w:val="1A1A1A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06" w:hanging="1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2" w:hanging="1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8" w:hanging="1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4" w:hanging="1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0" w:hanging="1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6" w:hanging="1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2" w:hanging="1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8" w:hanging="186"/>
      </w:pPr>
      <w:rPr>
        <w:rFonts w:hint="default"/>
        <w:lang w:val="en-US" w:eastAsia="en-US" w:bidi="ar-SA"/>
      </w:rPr>
    </w:lvl>
  </w:abstractNum>
  <w:abstractNum w:abstractNumId="9">
    <w:nsid w:val="59ADCABA"/>
    <w:multiLevelType w:val="multilevel"/>
    <w:tmpl w:val="59ADCABA"/>
    <w:lvl w:ilvl="0" w:tentative="0">
      <w:start w:val="0"/>
      <w:numFmt w:val="bullet"/>
      <w:lvlText w:val=""/>
      <w:lvlJc w:val="left"/>
      <w:pPr>
        <w:ind w:left="1276" w:hanging="360"/>
      </w:pPr>
      <w:rPr>
        <w:rFonts w:hint="default" w:ascii="Wingdings" w:hAnsi="Wingdings" w:eastAsia="Wingdings" w:cs="Wingdings"/>
        <w:color w:val="1A1A1A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decimal"/>
      <w:lvlText w:val="%1)"/>
      <w:lvlJc w:val="left"/>
      <w:pPr>
        <w:ind w:left="430" w:hanging="330"/>
        <w:jc w:val="left"/>
      </w:pPr>
      <w:rPr>
        <w:rFonts w:hint="default"/>
        <w:b/>
        <w:bCs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2" w:hanging="3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4" w:hanging="3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6" w:hanging="3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3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3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2" w:hanging="3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4" w:hanging="3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6" w:hanging="33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4BB1AE3"/>
    <w:rsid w:val="36AE4A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430" w:hanging="331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00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Georgia" w:hAnsi="Georgia" w:eastAsia="Georgia" w:cs="Georgia"/>
      <w:sz w:val="24"/>
      <w:szCs w:val="2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21" w:hanging="360"/>
    </w:pPr>
    <w:rPr>
      <w:rFonts w:ascii="Georgia" w:hAnsi="Georgia" w:eastAsia="Georgia" w:cs="Georg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2022-12-26T09:33:00Z</dcterms:created>
  <dc:creator>vasu arora</dc:creator>
  <cp:lastModifiedBy>ACER</cp:lastModifiedBy>
  <dcterms:modified xsi:type="dcterms:W3CDTF">2022-12-26T09:35:54Z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2022-12-26T00:00:00Z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0D0D745145D7464483BF71CA06D3099F</vt:lpwstr>
  </property>
</Properties>
</file>